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4F62" w14:textId="77777777" w:rsidR="00AB6B08" w:rsidRPr="00773F24" w:rsidRDefault="00AB6B08" w:rsidP="00AB6B08">
      <w:pPr>
        <w:jc w:val="center"/>
        <w:rPr>
          <w:rFonts w:cs="Arial"/>
          <w:sz w:val="28"/>
          <w:szCs w:val="36"/>
        </w:rPr>
      </w:pPr>
      <w:r w:rsidRPr="00773F24">
        <w:rPr>
          <w:rFonts w:cs="Arial"/>
          <w:sz w:val="28"/>
          <w:szCs w:val="36"/>
        </w:rPr>
        <w:t xml:space="preserve">Werkplan Masterproef </w:t>
      </w:r>
    </w:p>
    <w:p w14:paraId="69A9449B" w14:textId="77777777" w:rsidR="00AB6B08" w:rsidRPr="00773F24" w:rsidRDefault="00AB6B08" w:rsidP="00AB6B08">
      <w:pPr>
        <w:jc w:val="center"/>
        <w:rPr>
          <w:rFonts w:cs="Arial"/>
          <w:sz w:val="28"/>
          <w:szCs w:val="28"/>
        </w:rPr>
      </w:pPr>
    </w:p>
    <w:p w14:paraId="1DB9DEA1" w14:textId="263F98C6" w:rsidR="00377917" w:rsidRDefault="00377917" w:rsidP="00AB6B0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Naam student:</w:t>
      </w:r>
      <w:r w:rsidR="00E962D6">
        <w:rPr>
          <w:rFonts w:cs="Arial"/>
          <w:sz w:val="28"/>
          <w:szCs w:val="28"/>
        </w:rPr>
        <w:t xml:space="preserve"> Xander De Visch</w:t>
      </w:r>
    </w:p>
    <w:p w14:paraId="4BC4102F" w14:textId="77777777" w:rsidR="00892103" w:rsidRDefault="00892103" w:rsidP="00AB6B08">
      <w:pPr>
        <w:rPr>
          <w:rFonts w:cs="Arial"/>
          <w:sz w:val="28"/>
          <w:szCs w:val="28"/>
        </w:rPr>
      </w:pPr>
    </w:p>
    <w:p w14:paraId="7D33AC68" w14:textId="77F360D1" w:rsidR="00892103" w:rsidRPr="00E962D6" w:rsidRDefault="00892103" w:rsidP="00AB6B08">
      <w:pPr>
        <w:rPr>
          <w:rFonts w:cs="Arial"/>
          <w:sz w:val="28"/>
          <w:szCs w:val="28"/>
          <w:lang w:val="en-GB"/>
        </w:rPr>
      </w:pPr>
      <w:r w:rsidRPr="00E962D6">
        <w:rPr>
          <w:rFonts w:cs="Arial"/>
          <w:sz w:val="28"/>
          <w:szCs w:val="28"/>
          <w:lang w:val="en-GB"/>
        </w:rPr>
        <w:t>Datum:</w:t>
      </w:r>
      <w:r w:rsidR="00E962D6" w:rsidRPr="00E962D6">
        <w:rPr>
          <w:rFonts w:cs="Arial"/>
          <w:sz w:val="28"/>
          <w:szCs w:val="28"/>
          <w:lang w:val="en-GB"/>
        </w:rPr>
        <w:t xml:space="preserve"> 08/16/2022</w:t>
      </w:r>
    </w:p>
    <w:p w14:paraId="7E9E84AD" w14:textId="77777777" w:rsidR="00377917" w:rsidRPr="00E962D6" w:rsidRDefault="00377917" w:rsidP="00AB6B08">
      <w:pPr>
        <w:rPr>
          <w:rFonts w:cs="Arial"/>
          <w:sz w:val="28"/>
          <w:szCs w:val="28"/>
          <w:lang w:val="en-GB"/>
        </w:rPr>
      </w:pPr>
    </w:p>
    <w:p w14:paraId="2254D7E9" w14:textId="1F6ADAD3" w:rsidR="00AB6B08" w:rsidRPr="00E962D6" w:rsidRDefault="00AB6B08" w:rsidP="00AB6B08">
      <w:pPr>
        <w:rPr>
          <w:rFonts w:cs="Arial"/>
          <w:sz w:val="28"/>
          <w:szCs w:val="28"/>
          <w:lang w:val="en-GB"/>
        </w:rPr>
      </w:pPr>
      <w:r w:rsidRPr="00E962D6">
        <w:rPr>
          <w:rFonts w:cs="Arial"/>
          <w:sz w:val="28"/>
          <w:szCs w:val="28"/>
          <w:lang w:val="en-GB"/>
        </w:rPr>
        <w:t>Titel:</w:t>
      </w:r>
      <w:r w:rsidR="00E962D6" w:rsidRPr="00E962D6">
        <w:rPr>
          <w:rFonts w:cs="Arial"/>
          <w:sz w:val="28"/>
          <w:szCs w:val="28"/>
          <w:lang w:val="en-GB"/>
        </w:rPr>
        <w:t xml:space="preserve"> Interpretable deep reinforcement learning policies</w:t>
      </w:r>
    </w:p>
    <w:p w14:paraId="2BEBD140" w14:textId="77777777" w:rsidR="00AB6B08" w:rsidRPr="00E962D6" w:rsidRDefault="00AB6B08" w:rsidP="00AB6B08">
      <w:pPr>
        <w:rPr>
          <w:rFonts w:cs="Arial"/>
          <w:sz w:val="28"/>
          <w:szCs w:val="28"/>
          <w:lang w:val="en-GB"/>
        </w:rPr>
      </w:pPr>
    </w:p>
    <w:p w14:paraId="10C7424B" w14:textId="26D1DBB3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Bedrijf</w:t>
      </w:r>
      <w:r w:rsidR="003C39BB">
        <w:rPr>
          <w:rFonts w:cs="Arial"/>
          <w:sz w:val="28"/>
          <w:szCs w:val="28"/>
        </w:rPr>
        <w:t xml:space="preserve"> of </w:t>
      </w:r>
      <w:r w:rsidRPr="00773F24">
        <w:rPr>
          <w:rFonts w:cs="Arial"/>
          <w:sz w:val="28"/>
          <w:szCs w:val="28"/>
        </w:rPr>
        <w:t>onderzoeksgroep</w:t>
      </w:r>
    </w:p>
    <w:p w14:paraId="4746FA02" w14:textId="5FCD5DEC" w:rsidR="00AB6B08" w:rsidRPr="00773F24" w:rsidRDefault="00AB6B08" w:rsidP="00AB6B08">
      <w:pPr>
        <w:ind w:firstLine="708"/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 xml:space="preserve">Naam: </w:t>
      </w:r>
      <w:r w:rsidR="0048052D">
        <w:rPr>
          <w:rFonts w:cs="Arial"/>
          <w:sz w:val="24"/>
          <w:szCs w:val="22"/>
        </w:rPr>
        <w:t>ID</w:t>
      </w:r>
      <w:r w:rsidR="00C773CD">
        <w:rPr>
          <w:rFonts w:cs="Arial"/>
          <w:sz w:val="24"/>
          <w:szCs w:val="22"/>
        </w:rPr>
        <w:t>L</w:t>
      </w:r>
      <w:r w:rsidR="0048052D">
        <w:rPr>
          <w:rFonts w:cs="Arial"/>
          <w:sz w:val="24"/>
          <w:szCs w:val="22"/>
        </w:rPr>
        <w:t xml:space="preserve">ab </w:t>
      </w:r>
      <w:r w:rsidR="00986C53">
        <w:rPr>
          <w:rFonts w:cs="Arial"/>
          <w:sz w:val="24"/>
          <w:szCs w:val="22"/>
        </w:rPr>
        <w:t>i</w:t>
      </w:r>
      <w:r w:rsidR="00F607DC">
        <w:rPr>
          <w:rFonts w:cs="Arial"/>
          <w:sz w:val="24"/>
          <w:szCs w:val="22"/>
        </w:rPr>
        <w:t>mec</w:t>
      </w:r>
    </w:p>
    <w:p w14:paraId="08F1F280" w14:textId="51C45E4B" w:rsidR="00AB6B08" w:rsidRPr="0048052D" w:rsidRDefault="00AB6B08" w:rsidP="00AB6B08">
      <w:pPr>
        <w:rPr>
          <w:rFonts w:cs="Arial"/>
          <w:sz w:val="24"/>
          <w:szCs w:val="22"/>
          <w:lang w:val="en-GB"/>
        </w:rPr>
      </w:pPr>
      <w:r w:rsidRPr="00C773CD">
        <w:rPr>
          <w:rFonts w:cs="Arial"/>
          <w:sz w:val="24"/>
          <w:szCs w:val="22"/>
        </w:rPr>
        <w:t xml:space="preserve">      </w:t>
      </w:r>
      <w:r w:rsidRPr="00C773CD">
        <w:rPr>
          <w:rFonts w:cs="Arial"/>
          <w:sz w:val="24"/>
          <w:szCs w:val="22"/>
        </w:rPr>
        <w:tab/>
      </w:r>
      <w:r w:rsidRPr="0048052D">
        <w:rPr>
          <w:rFonts w:cs="Arial"/>
          <w:sz w:val="24"/>
          <w:szCs w:val="22"/>
          <w:lang w:val="en-GB"/>
        </w:rPr>
        <w:t>Tel:</w:t>
      </w:r>
      <w:r w:rsidR="00F607DC" w:rsidRPr="0048052D">
        <w:rPr>
          <w:rFonts w:cs="Arial"/>
          <w:sz w:val="24"/>
          <w:szCs w:val="22"/>
          <w:lang w:val="en-GB"/>
        </w:rPr>
        <w:t xml:space="preserve"> </w:t>
      </w:r>
      <w:r w:rsidR="00F607DC" w:rsidRPr="0048052D">
        <w:rPr>
          <w:rFonts w:cs="Arial"/>
          <w:sz w:val="24"/>
          <w:szCs w:val="22"/>
          <w:highlight w:val="yellow"/>
          <w:lang w:val="en-GB"/>
        </w:rPr>
        <w:t>?</w:t>
      </w:r>
    </w:p>
    <w:p w14:paraId="44F0CED3" w14:textId="2ECCF840" w:rsidR="00AB6B08" w:rsidRPr="00F607DC" w:rsidRDefault="00AB6B08" w:rsidP="00AB6B08">
      <w:pPr>
        <w:rPr>
          <w:rFonts w:cs="Arial"/>
          <w:sz w:val="24"/>
          <w:szCs w:val="22"/>
          <w:lang w:val="en-GB"/>
        </w:rPr>
      </w:pPr>
      <w:r w:rsidRPr="0048052D">
        <w:rPr>
          <w:rFonts w:cs="Arial"/>
          <w:sz w:val="24"/>
          <w:szCs w:val="22"/>
          <w:lang w:val="en-GB"/>
        </w:rPr>
        <w:t xml:space="preserve">   </w:t>
      </w:r>
      <w:r w:rsidRPr="0048052D">
        <w:rPr>
          <w:rFonts w:cs="Arial"/>
          <w:sz w:val="24"/>
          <w:szCs w:val="22"/>
          <w:lang w:val="en-GB"/>
        </w:rPr>
        <w:tab/>
        <w:t>Promotor(s):</w:t>
      </w:r>
      <w:r w:rsidR="00E962D6" w:rsidRPr="0048052D">
        <w:rPr>
          <w:rFonts w:cs="Arial"/>
          <w:sz w:val="24"/>
          <w:szCs w:val="22"/>
          <w:lang w:val="en-GB"/>
        </w:rPr>
        <w:t xml:space="preserve"> prof. dr. ir. Pieter Simoens</w:t>
      </w:r>
      <w:r w:rsidR="00F607DC" w:rsidRPr="0048052D">
        <w:rPr>
          <w:rFonts w:cs="Arial"/>
          <w:sz w:val="24"/>
          <w:szCs w:val="22"/>
          <w:lang w:val="en-GB"/>
        </w:rPr>
        <w:t>,</w:t>
      </w:r>
      <w:r w:rsidR="00E962D6" w:rsidRPr="0048052D">
        <w:rPr>
          <w:rFonts w:cs="Arial"/>
          <w:sz w:val="24"/>
          <w:szCs w:val="22"/>
          <w:lang w:val="en-GB"/>
        </w:rPr>
        <w:t xml:space="preserve"> dr. </w:t>
      </w:r>
      <w:r w:rsidR="00E962D6" w:rsidRPr="00F607DC">
        <w:rPr>
          <w:rFonts w:cs="Arial"/>
          <w:sz w:val="24"/>
          <w:szCs w:val="22"/>
          <w:lang w:val="en-GB"/>
        </w:rPr>
        <w:t>Sam Leroux</w:t>
      </w:r>
    </w:p>
    <w:p w14:paraId="653B4293" w14:textId="660E2AAE" w:rsidR="00AB6B08" w:rsidRPr="00E962D6" w:rsidRDefault="00AB6B08" w:rsidP="00AB6B08">
      <w:pPr>
        <w:rPr>
          <w:rFonts w:cs="Arial"/>
          <w:sz w:val="24"/>
          <w:szCs w:val="22"/>
          <w:lang w:val="en-GB"/>
        </w:rPr>
      </w:pPr>
      <w:r w:rsidRPr="00F607DC">
        <w:rPr>
          <w:rFonts w:cs="Arial"/>
          <w:sz w:val="24"/>
          <w:szCs w:val="22"/>
          <w:lang w:val="en-GB"/>
        </w:rPr>
        <w:t xml:space="preserve">   </w:t>
      </w:r>
      <w:r w:rsidRPr="00F607DC">
        <w:rPr>
          <w:rFonts w:cs="Arial"/>
          <w:sz w:val="24"/>
          <w:szCs w:val="22"/>
          <w:lang w:val="en-GB"/>
        </w:rPr>
        <w:tab/>
      </w:r>
      <w:r w:rsidRPr="00F607DC">
        <w:rPr>
          <w:rFonts w:cs="Arial"/>
          <w:sz w:val="24"/>
          <w:szCs w:val="22"/>
          <w:lang w:val="en-GB"/>
        </w:rPr>
        <w:tab/>
      </w:r>
      <w:r w:rsidRPr="00E962D6">
        <w:rPr>
          <w:rFonts w:cs="Arial"/>
          <w:sz w:val="24"/>
          <w:szCs w:val="22"/>
          <w:lang w:val="en-GB"/>
        </w:rPr>
        <w:t>mailadres(sen):</w:t>
      </w:r>
      <w:r w:rsidR="00E962D6">
        <w:rPr>
          <w:rFonts w:cs="Arial"/>
          <w:sz w:val="24"/>
          <w:szCs w:val="22"/>
          <w:lang w:val="en-GB"/>
        </w:rPr>
        <w:t xml:space="preserve"> </w:t>
      </w:r>
      <w:hyperlink r:id="rId7" w:history="1">
        <w:r w:rsidR="00F607DC" w:rsidRPr="006C21A0">
          <w:rPr>
            <w:rStyle w:val="Hyperlink"/>
            <w:rFonts w:cs="Arial"/>
            <w:sz w:val="24"/>
            <w:szCs w:val="22"/>
            <w:lang w:val="en-GB"/>
          </w:rPr>
          <w:t>Pieter.Simoens@ugent.be</w:t>
        </w:r>
      </w:hyperlink>
      <w:r w:rsidR="00F607DC">
        <w:rPr>
          <w:rFonts w:cs="Arial"/>
          <w:sz w:val="24"/>
          <w:szCs w:val="22"/>
          <w:lang w:val="en-GB"/>
        </w:rPr>
        <w:t>, Sam.Leroux@ugent.be</w:t>
      </w:r>
    </w:p>
    <w:p w14:paraId="2D75FE02" w14:textId="011FCD4F" w:rsidR="00AB6B08" w:rsidRPr="00773F24" w:rsidRDefault="00AB6B08" w:rsidP="00AB6B08">
      <w:pPr>
        <w:rPr>
          <w:rFonts w:cs="Arial"/>
          <w:sz w:val="24"/>
          <w:szCs w:val="22"/>
        </w:rPr>
      </w:pPr>
      <w:r w:rsidRPr="00E962D6">
        <w:rPr>
          <w:rFonts w:cs="Arial"/>
          <w:sz w:val="24"/>
          <w:szCs w:val="22"/>
          <w:lang w:val="en-GB"/>
        </w:rPr>
        <w:t xml:space="preserve">       </w:t>
      </w:r>
      <w:r w:rsidRPr="00E962D6">
        <w:rPr>
          <w:rFonts w:cs="Arial"/>
          <w:sz w:val="24"/>
          <w:szCs w:val="22"/>
          <w:lang w:val="en-GB"/>
        </w:rPr>
        <w:tab/>
      </w:r>
      <w:r w:rsidRPr="00773F24">
        <w:rPr>
          <w:rFonts w:cs="Arial"/>
          <w:sz w:val="24"/>
          <w:szCs w:val="22"/>
        </w:rPr>
        <w:t>Andere begeleiders:</w:t>
      </w:r>
      <w:r w:rsidR="00F607DC">
        <w:rPr>
          <w:rFonts w:cs="Arial"/>
          <w:sz w:val="24"/>
          <w:szCs w:val="22"/>
        </w:rPr>
        <w:t xml:space="preserve"> </w:t>
      </w:r>
      <w:r w:rsidR="00F607DC" w:rsidRPr="00F607DC">
        <w:rPr>
          <w:rFonts w:cs="Arial"/>
          <w:sz w:val="24"/>
          <w:szCs w:val="22"/>
        </w:rPr>
        <w:t>Mattijs Baert</w:t>
      </w:r>
    </w:p>
    <w:p w14:paraId="229E6F31" w14:textId="418D6B19" w:rsidR="00AB6B08" w:rsidRPr="00773F24" w:rsidRDefault="00AB6B08" w:rsidP="00AB6B08">
      <w:pPr>
        <w:rPr>
          <w:rFonts w:cs="Arial"/>
          <w:sz w:val="24"/>
          <w:szCs w:val="22"/>
        </w:rPr>
      </w:pPr>
      <w:r w:rsidRPr="00773F24">
        <w:rPr>
          <w:rFonts w:cs="Arial"/>
          <w:sz w:val="24"/>
          <w:szCs w:val="22"/>
        </w:rPr>
        <w:tab/>
      </w:r>
      <w:r w:rsidRPr="00773F24">
        <w:rPr>
          <w:rFonts w:cs="Arial"/>
          <w:sz w:val="24"/>
          <w:szCs w:val="22"/>
        </w:rPr>
        <w:tab/>
        <w:t>mailadres(sen):</w:t>
      </w:r>
      <w:r w:rsidR="00F607DC">
        <w:rPr>
          <w:rFonts w:cs="Arial"/>
          <w:sz w:val="24"/>
          <w:szCs w:val="22"/>
        </w:rPr>
        <w:t xml:space="preserve"> </w:t>
      </w:r>
      <w:hyperlink r:id="rId8" w:history="1">
        <w:r w:rsidR="00F607DC" w:rsidRPr="006C21A0">
          <w:rPr>
            <w:rStyle w:val="Hyperlink"/>
            <w:rFonts w:cs="Arial"/>
            <w:sz w:val="24"/>
            <w:szCs w:val="22"/>
          </w:rPr>
          <w:t>Mattijs.Baert@ugent.be</w:t>
        </w:r>
      </w:hyperlink>
      <w:r w:rsidR="00F607DC">
        <w:rPr>
          <w:rFonts w:cs="Arial"/>
          <w:sz w:val="24"/>
          <w:szCs w:val="22"/>
        </w:rPr>
        <w:t xml:space="preserve"> </w:t>
      </w:r>
    </w:p>
    <w:p w14:paraId="331C63D3" w14:textId="77777777" w:rsidR="00AB6B08" w:rsidRPr="00773F24" w:rsidRDefault="00AB6B08" w:rsidP="00AB6B08">
      <w:pPr>
        <w:ind w:left="567"/>
        <w:rPr>
          <w:rFonts w:cs="Arial"/>
          <w:sz w:val="22"/>
          <w:szCs w:val="22"/>
        </w:rPr>
      </w:pPr>
    </w:p>
    <w:p w14:paraId="632E51E5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03089988" w14:textId="77777777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Bestaande situatie en probleemstelling</w:t>
      </w:r>
    </w:p>
    <w:p w14:paraId="7BF6B9FD" w14:textId="77777777" w:rsidR="00AB6B08" w:rsidRPr="00773F24" w:rsidRDefault="00AB6B08" w:rsidP="00AB6B08">
      <w:pPr>
        <w:rPr>
          <w:rFonts w:cs="Arial"/>
          <w:sz w:val="18"/>
          <w:szCs w:val="20"/>
        </w:rPr>
      </w:pPr>
      <w:r w:rsidRPr="00773F24">
        <w:rPr>
          <w:rFonts w:cs="Arial"/>
          <w:szCs w:val="20"/>
        </w:rPr>
        <w:t xml:space="preserve">  / Geef duidelijk aan wat er nu gebruikt wordt, en waar het probleem zich dan situeert /</w:t>
      </w:r>
    </w:p>
    <w:p w14:paraId="434A18F9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0CACCED1" w14:textId="77777777" w:rsidR="00AB6B08" w:rsidRPr="00773F24" w:rsidRDefault="00AB6B08" w:rsidP="00AB6B08">
      <w:pPr>
        <w:rPr>
          <w:rFonts w:cs="Arial"/>
          <w:sz w:val="28"/>
          <w:szCs w:val="28"/>
        </w:rPr>
      </w:pPr>
      <w:r w:rsidRPr="00773F24">
        <w:rPr>
          <w:rFonts w:cs="Arial"/>
          <w:sz w:val="28"/>
          <w:szCs w:val="28"/>
        </w:rPr>
        <w:t>Doelstelling van het project</w:t>
      </w:r>
    </w:p>
    <w:p w14:paraId="5C86F0E8" w14:textId="77777777" w:rsidR="00AB6B08" w:rsidRPr="00773F24" w:rsidRDefault="00AB6B08" w:rsidP="00AB6B08">
      <w:pPr>
        <w:rPr>
          <w:rFonts w:cs="Arial"/>
          <w:szCs w:val="20"/>
        </w:rPr>
      </w:pPr>
      <w:r w:rsidRPr="00773F24">
        <w:rPr>
          <w:rFonts w:cs="Arial"/>
          <w:szCs w:val="20"/>
        </w:rPr>
        <w:t xml:space="preserve">  / Geef zo concreet mogelijk de doelstelling – geen copy/paste van het voorstel op Plato /</w:t>
      </w:r>
    </w:p>
    <w:p w14:paraId="3FD4CAF9" w14:textId="77777777" w:rsidR="00AB6B08" w:rsidRPr="00773F24" w:rsidRDefault="00AB6B08" w:rsidP="00AB6B08">
      <w:pPr>
        <w:rPr>
          <w:rFonts w:cs="Arial"/>
          <w:sz w:val="28"/>
          <w:szCs w:val="28"/>
        </w:rPr>
      </w:pPr>
    </w:p>
    <w:p w14:paraId="617B925D" w14:textId="77777777" w:rsidR="00327CE6" w:rsidRDefault="00327CE6" w:rsidP="00AB6B08">
      <w:pPr>
        <w:rPr>
          <w:rFonts w:cs="Arial"/>
          <w:sz w:val="22"/>
          <w:szCs w:val="20"/>
        </w:rPr>
      </w:pPr>
    </w:p>
    <w:p w14:paraId="5CAAE6CE" w14:textId="1838041A" w:rsidR="00327CE6" w:rsidRDefault="006307F3" w:rsidP="00327CE6">
      <w:pPr>
        <w:rPr>
          <w:rFonts w:cs="Arial"/>
          <w:sz w:val="22"/>
          <w:szCs w:val="20"/>
        </w:rPr>
      </w:pPr>
      <w:r>
        <w:rPr>
          <w:rFonts w:cs="Arial"/>
          <w:sz w:val="28"/>
          <w:szCs w:val="28"/>
        </w:rPr>
        <w:t>Planning en mijlpalen</w:t>
      </w:r>
      <w:r w:rsidR="00327CE6" w:rsidRPr="00773F24">
        <w:rPr>
          <w:rFonts w:cs="Arial"/>
          <w:sz w:val="28"/>
          <w:szCs w:val="28"/>
        </w:rPr>
        <w:t xml:space="preserve"> </w:t>
      </w:r>
      <w:r w:rsidR="00327CE6" w:rsidRPr="00773F24">
        <w:rPr>
          <w:rFonts w:cs="Arial"/>
          <w:sz w:val="22"/>
          <w:szCs w:val="20"/>
        </w:rPr>
        <w:t>(per week – je mag we</w:t>
      </w:r>
      <w:r w:rsidR="00892103">
        <w:rPr>
          <w:rFonts w:cs="Arial"/>
          <w:sz w:val="22"/>
          <w:szCs w:val="20"/>
        </w:rPr>
        <w:t>ken toevoegen</w:t>
      </w:r>
      <w:r w:rsidR="00327CE6" w:rsidRPr="00773F24">
        <w:rPr>
          <w:rFonts w:cs="Arial"/>
          <w:sz w:val="22"/>
          <w:szCs w:val="20"/>
        </w:rPr>
        <w:t>)</w:t>
      </w:r>
      <w:r w:rsidR="00892103">
        <w:rPr>
          <w:rFonts w:cs="Arial"/>
          <w:sz w:val="22"/>
          <w:szCs w:val="20"/>
        </w:rPr>
        <w:t>:</w:t>
      </w:r>
    </w:p>
    <w:p w14:paraId="38022366" w14:textId="77777777" w:rsidR="002476B1" w:rsidRDefault="002476B1" w:rsidP="00327CE6">
      <w:pPr>
        <w:rPr>
          <w:rFonts w:cs="Arial"/>
          <w:sz w:val="22"/>
          <w:szCs w:val="20"/>
        </w:rPr>
      </w:pPr>
    </w:p>
    <w:tbl>
      <w:tblPr>
        <w:tblW w:w="99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778"/>
      </w:tblGrid>
      <w:tr w:rsidR="002476B1" w:rsidRPr="002476B1" w14:paraId="58214087" w14:textId="77777777" w:rsidTr="002476B1">
        <w:trPr>
          <w:trHeight w:val="288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F044B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26 sep</w:t>
            </w:r>
          </w:p>
        </w:tc>
        <w:tc>
          <w:tcPr>
            <w:tcW w:w="8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ADEC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1DFD5223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55662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3 okt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FB12F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612ABC5C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B812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10 okt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5C96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7587CA83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F568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17 okt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B6469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1227D82E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F088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24 okt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95CF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16A45FED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D161C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31 okt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5E8E5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27D5D70E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CC8F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7 nov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4C0A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08D55CA5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E922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14 nov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AE45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281E925B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FD5AB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21 nov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F603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64B3BFBD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688D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28 nov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4CB9A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44C2E6D3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FABF8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5 dec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54207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11B11EF5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1628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12 dec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4A66B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3D0D1F1A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4670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19 dec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421AF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420CC56A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EAD5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26 dec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C4AC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7A64E104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3F8E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 jan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38CC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4676BFC8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60D9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13 feb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52B30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4A98F12E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83259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20 feb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603D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7EE9C581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5690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27 feb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BEE3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13E3BDA9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AEB29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6 mrt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6320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278CDF88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B9C3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lastRenderedPageBreak/>
              <w:t>13 mrt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3E9C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37B60A1B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83DB8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20 mrt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4A977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589A04FC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7969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27 mrt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958D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607BC975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B52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3 apr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4FF1D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4905963C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8A1D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10 apr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30A3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1E458624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15E66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17 apr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F70C2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222ED53E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C760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24 apr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8A5D6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25043EB7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5E79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 mei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03595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506363DD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6C50E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8 mei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6401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0A0FFAFF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AE589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15 mei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480DA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64E5619A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CD46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22 mei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B897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084B416E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E4E99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29 mei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34E0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  <w:tr w:rsidR="002476B1" w:rsidRPr="002476B1" w14:paraId="55041A5D" w14:textId="77777777" w:rsidTr="002476B1">
        <w:trPr>
          <w:trHeight w:val="288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DA73" w14:textId="77777777" w:rsidR="002476B1" w:rsidRPr="002476B1" w:rsidRDefault="002476B1" w:rsidP="002476B1">
            <w:pPr>
              <w:spacing w:line="240" w:lineRule="auto"/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5 jun</w:t>
            </w:r>
          </w:p>
        </w:tc>
        <w:tc>
          <w:tcPr>
            <w:tcW w:w="8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3E2D" w14:textId="77777777" w:rsidR="002476B1" w:rsidRPr="002476B1" w:rsidRDefault="002476B1" w:rsidP="002476B1">
            <w:pPr>
              <w:spacing w:line="240" w:lineRule="auto"/>
              <w:jc w:val="left"/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</w:pPr>
            <w:r w:rsidRPr="002476B1">
              <w:rPr>
                <w:rFonts w:ascii="Calibri" w:hAnsi="Calibri" w:cs="Calibri"/>
                <w:color w:val="000000"/>
                <w:sz w:val="22"/>
                <w:szCs w:val="22"/>
                <w:lang w:eastAsia="nl-BE"/>
              </w:rPr>
              <w:t> </w:t>
            </w:r>
          </w:p>
        </w:tc>
      </w:tr>
    </w:tbl>
    <w:p w14:paraId="491CEB42" w14:textId="77777777" w:rsidR="002476B1" w:rsidRDefault="002476B1" w:rsidP="002476B1">
      <w:pPr>
        <w:rPr>
          <w:rFonts w:cs="Arial"/>
          <w:sz w:val="22"/>
          <w:szCs w:val="20"/>
        </w:rPr>
      </w:pPr>
    </w:p>
    <w:sectPr w:rsidR="002476B1" w:rsidSect="00F473A2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510" w:right="1133" w:bottom="2495" w:left="1202" w:header="1361" w:footer="6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82899" w14:textId="77777777" w:rsidR="008129CF" w:rsidRDefault="008129CF" w:rsidP="00F312C5">
      <w:pPr>
        <w:spacing w:line="240" w:lineRule="auto"/>
      </w:pPr>
      <w:r>
        <w:separator/>
      </w:r>
    </w:p>
  </w:endnote>
  <w:endnote w:type="continuationSeparator" w:id="0">
    <w:p w14:paraId="4342B914" w14:textId="77777777" w:rsidR="008129CF" w:rsidRDefault="008129CF" w:rsidP="00F312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5D466" w14:textId="77777777" w:rsidR="006577B8" w:rsidRDefault="006577B8" w:rsidP="006577B8">
    <w:pPr>
      <w:pStyle w:val="Footer"/>
      <w:ind w:left="4254"/>
    </w:pPr>
    <w:r w:rsidRPr="00BB6F30">
      <w:t xml:space="preserve">Opleiding Industrieel Ingenieur Informatica </w:t>
    </w:r>
  </w:p>
  <w:p w14:paraId="1B321EBB" w14:textId="77777777" w:rsidR="006577B8" w:rsidRDefault="006577B8" w:rsidP="006577B8">
    <w:pPr>
      <w:pStyle w:val="Footer"/>
      <w:ind w:left="4254"/>
    </w:pPr>
    <w:r>
      <w:t xml:space="preserve">Campus Schoonmeersen, </w:t>
    </w:r>
    <w:r>
      <w:br/>
      <w:t>Valentin Vaerwyckweg 1, B-9000 Gent</w:t>
    </w:r>
  </w:p>
  <w:p w14:paraId="6CD19EF5" w14:textId="77777777" w:rsidR="006577B8" w:rsidRDefault="00000000" w:rsidP="006577B8">
    <w:pPr>
      <w:pStyle w:val="Footer"/>
      <w:ind w:left="4254"/>
    </w:pPr>
    <w:hyperlink r:id="rId1" w:history="1">
      <w:r w:rsidR="006577B8" w:rsidRPr="006577B8">
        <w:t>http://tiwi.ugent.be/</w:t>
      </w:r>
    </w:hyperlink>
  </w:p>
  <w:p w14:paraId="40CC1198" w14:textId="77777777" w:rsidR="008B2D9D" w:rsidRDefault="003545F8">
    <w:pPr>
      <w:pStyle w:val="Footer"/>
    </w:pPr>
    <w:r>
      <w:rPr>
        <w:noProof/>
        <w:lang w:eastAsia="nl-BE"/>
      </w:rPr>
      <w:drawing>
        <wp:anchor distT="0" distB="0" distL="114300" distR="114300" simplePos="0" relativeHeight="251649536" behindDoc="0" locked="0" layoutInCell="1" allowOverlap="1" wp14:anchorId="57D6EC22" wp14:editId="6B2DCAA9">
          <wp:simplePos x="0" y="0"/>
          <wp:positionH relativeFrom="page">
            <wp:posOffset>381635</wp:posOffset>
          </wp:positionH>
          <wp:positionV relativeFrom="page">
            <wp:posOffset>9152255</wp:posOffset>
          </wp:positionV>
          <wp:extent cx="1908000" cy="1526400"/>
          <wp:effectExtent l="0" t="0" r="0" b="0"/>
          <wp:wrapNone/>
          <wp:docPr id="1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8000" cy="1526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6C4AE54" wp14:editId="5260ACF3">
              <wp:simplePos x="0" y="0"/>
              <wp:positionH relativeFrom="page">
                <wp:posOffset>10795</wp:posOffset>
              </wp:positionH>
              <wp:positionV relativeFrom="page">
                <wp:posOffset>9097645</wp:posOffset>
              </wp:positionV>
              <wp:extent cx="7534275" cy="1228725"/>
              <wp:effectExtent l="0" t="0" r="0" b="0"/>
              <wp:wrapNone/>
              <wp:docPr id="8" name="Rechthoek 8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431AA3" id="Rechthoek 8" o:spid="_x0000_s1026" style="position:absolute;margin-left:.85pt;margin-top:716.35pt;width:593.25pt;height:96.75pt;z-index:25166336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+co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uJD&#10;Kd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BD396" w14:textId="77777777" w:rsidR="00AB6B08" w:rsidRDefault="00AB6B08" w:rsidP="003F07C0">
    <w:pPr>
      <w:pStyle w:val="Footer"/>
      <w:ind w:left="4254"/>
    </w:pPr>
    <w:r>
      <w:rPr>
        <w:noProof/>
        <w:lang w:eastAsia="nl-BE"/>
      </w:rPr>
      <w:drawing>
        <wp:anchor distT="0" distB="0" distL="114300" distR="114300" simplePos="0" relativeHeight="251659776" behindDoc="0" locked="0" layoutInCell="1" allowOverlap="1" wp14:anchorId="51709842" wp14:editId="678E0C5E">
          <wp:simplePos x="0" y="0"/>
          <wp:positionH relativeFrom="page">
            <wp:posOffset>466725</wp:posOffset>
          </wp:positionH>
          <wp:positionV relativeFrom="page">
            <wp:posOffset>9248775</wp:posOffset>
          </wp:positionV>
          <wp:extent cx="1352550" cy="1085850"/>
          <wp:effectExtent l="0" t="0" r="0" b="0"/>
          <wp:wrapSquare wrapText="bothSides"/>
          <wp:docPr id="17" name="Logo 300 p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_UGent_NL_RGB_300_kleu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085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F7D5DAB" wp14:editId="177F5C10">
              <wp:simplePos x="0" y="0"/>
              <wp:positionH relativeFrom="page">
                <wp:posOffset>5924550</wp:posOffset>
              </wp:positionH>
              <wp:positionV relativeFrom="page">
                <wp:posOffset>10125075</wp:posOffset>
              </wp:positionV>
              <wp:extent cx="1095375" cy="457200"/>
              <wp:effectExtent l="0" t="0" r="0" b="0"/>
              <wp:wrapNone/>
              <wp:docPr id="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53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5F2867" w14:textId="77777777" w:rsidR="00AB6B08" w:rsidRPr="00831CB4" w:rsidRDefault="00AB6B08" w:rsidP="00AB6B08">
                          <w:pPr>
                            <w:pStyle w:val="Footer"/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831CB4">
                            <w:rPr>
                              <w:rFonts w:ascii="Calibri" w:hAnsi="Calibri"/>
                              <w:color w:val="000000" w:themeColor="text1"/>
                              <w:szCs w:val="20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7" type="#_x0000_t202" style="position:absolute;left:0;text-align:left;margin-left:466.5pt;margin-top:797.25pt;width:86.2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" filled="f" stroked="f">
              <v:textbox inset="0,0,0,0">
                <w:txbxContent>
                  <w:p w:rsidR="00AB6B08" w:rsidRPr="00831CB4" w:rsidRDefault="00AB6B08" w:rsidP="00AB6B08">
                    <w:pPr>
                      <w:pStyle w:val="Voettekst"/>
                      <w:jc w:val="right"/>
                      <w:rPr>
                        <w:color w:val="000000" w:themeColor="text1"/>
                      </w:rPr>
                    </w:pPr>
                    <w:r w:rsidRPr="00831CB4">
                      <w:rPr>
                        <w:rFonts w:ascii="Calibri" w:hAnsi="Calibri"/>
                        <w:color w:val="000000" w:themeColor="text1"/>
                        <w:szCs w:val="20"/>
                      </w:rPr>
                      <w:t> 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Faculteit Ingenieurswetenschappen en Architectuur </w:t>
    </w:r>
  </w:p>
  <w:p w14:paraId="15711C3A" w14:textId="77777777" w:rsidR="00AB6B08" w:rsidRDefault="00AB6B08" w:rsidP="003F07C0">
    <w:pPr>
      <w:pStyle w:val="Footer"/>
      <w:ind w:left="4254"/>
    </w:pPr>
    <w:r w:rsidRPr="00BB6F30">
      <w:t xml:space="preserve">Opleiding Industrieel Ingenieur Informatica </w:t>
    </w:r>
  </w:p>
  <w:p w14:paraId="2F54A4C7" w14:textId="77777777" w:rsidR="00AB6B08" w:rsidRDefault="00AB6B08" w:rsidP="003F07C0">
    <w:pPr>
      <w:pStyle w:val="Footer"/>
      <w:ind w:left="4254"/>
    </w:pPr>
    <w:r>
      <w:t xml:space="preserve">Campus Schoonmeersen, </w:t>
    </w:r>
    <w:r w:rsidR="003F07C0">
      <w:br/>
    </w:r>
    <w:r>
      <w:t>Valentin Vaerwyckweg 1, B-9000 Gent</w:t>
    </w:r>
  </w:p>
  <w:p w14:paraId="5D42399D" w14:textId="77777777" w:rsidR="003F07C0" w:rsidRDefault="00000000" w:rsidP="003F07C0">
    <w:pPr>
      <w:pStyle w:val="Footer"/>
      <w:ind w:left="4254"/>
    </w:pPr>
    <w:hyperlink r:id="rId2" w:history="1">
      <w:r w:rsidR="003F07C0" w:rsidRPr="00831CB4">
        <w:rPr>
          <w:rStyle w:val="Hyperlink"/>
          <w:rFonts w:ascii="Calibri" w:hAnsi="Calibri"/>
          <w:color w:val="000000" w:themeColor="text1"/>
          <w:szCs w:val="20"/>
        </w:rPr>
        <w:t>http://tiwi.ugent.be/</w:t>
      </w:r>
    </w:hyperlink>
  </w:p>
  <w:p w14:paraId="50A91546" w14:textId="77777777" w:rsidR="00F312C5" w:rsidRDefault="00327CE6">
    <w:pPr>
      <w:pStyle w:val="Footer"/>
    </w:pP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FB9DB8" wp14:editId="4EDE4F65">
              <wp:simplePos x="0" y="0"/>
              <wp:positionH relativeFrom="page">
                <wp:posOffset>0</wp:posOffset>
              </wp:positionH>
              <wp:positionV relativeFrom="page">
                <wp:posOffset>9086850</wp:posOffset>
              </wp:positionV>
              <wp:extent cx="7534275" cy="1228725"/>
              <wp:effectExtent l="0" t="0" r="0" b="0"/>
              <wp:wrapNone/>
              <wp:docPr id="2" name="Rechthoek 2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12287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54C36C2" id="Rechthoek 2" o:spid="_x0000_s1026" style="position:absolute;margin-left:0;margin-top:715.5pt;width:593.25pt;height:96.75pt;z-index:251659264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" filled="f" strokecolor="red" strokeweight=".25pt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9EB85" w14:textId="77777777" w:rsidR="008129CF" w:rsidRDefault="008129CF" w:rsidP="00F312C5">
      <w:pPr>
        <w:spacing w:line="240" w:lineRule="auto"/>
      </w:pPr>
      <w:r>
        <w:separator/>
      </w:r>
    </w:p>
  </w:footnote>
  <w:footnote w:type="continuationSeparator" w:id="0">
    <w:p w14:paraId="0995B28F" w14:textId="77777777" w:rsidR="008129CF" w:rsidRDefault="008129CF" w:rsidP="00F312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6B13A" w14:textId="5A8BD3DF" w:rsidR="007508AA" w:rsidRPr="007508AA" w:rsidRDefault="007508AA" w:rsidP="007508AA">
    <w:pPr>
      <w:pStyle w:val="Footer"/>
      <w:ind w:left="1418" w:right="-210" w:firstLine="4536"/>
      <w:rPr>
        <w:sz w:val="22"/>
      </w:rPr>
    </w:pPr>
    <w:r w:rsidRPr="007508AA">
      <w:rPr>
        <w:noProof/>
        <w:sz w:val="22"/>
        <w:lang w:eastAsia="nl-BE"/>
      </w:rPr>
      <w:drawing>
        <wp:anchor distT="0" distB="0" distL="114300" distR="114300" simplePos="0" relativeHeight="251664896" behindDoc="0" locked="0" layoutInCell="1" allowOverlap="1" wp14:anchorId="6FCF275A" wp14:editId="79259B15">
          <wp:simplePos x="0" y="0"/>
          <wp:positionH relativeFrom="page">
            <wp:posOffset>114300</wp:posOffset>
          </wp:positionH>
          <wp:positionV relativeFrom="page">
            <wp:posOffset>142875</wp:posOffset>
          </wp:positionV>
          <wp:extent cx="4308475" cy="895350"/>
          <wp:effectExtent l="0" t="0" r="0" b="0"/>
          <wp:wrapNone/>
          <wp:docPr id="13" name="Afbeelding 13" descr="C:\Users\rbodd\AppData\Local\Microsoft\Windows\INetCache\Content.Word\icoon_UGent_EA_NL_RGB_2400_kle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bodd\AppData\Local\Microsoft\Windows\INetCache\Content.Word\icoon_UGent_EA_NL_RGB_2400_kleu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084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C39BB">
      <w:rPr>
        <w:sz w:val="22"/>
      </w:rPr>
      <w:t>Industrieel Ingenieur Informatica</w:t>
    </w:r>
  </w:p>
  <w:p w14:paraId="3539C195" w14:textId="77777777" w:rsidR="00231A49" w:rsidRDefault="002514F0">
    <w:pPr>
      <w:pStyle w:val="Header"/>
    </w:pPr>
    <w:r>
      <w:rPr>
        <w:noProof/>
        <w:lang w:eastAsia="nl-BE"/>
      </w:rPr>
      <w:drawing>
        <wp:anchor distT="0" distB="0" distL="114300" distR="114300" simplePos="0" relativeHeight="251654656" behindDoc="0" locked="0" layoutInCell="1" allowOverlap="1" wp14:anchorId="32BB6A58" wp14:editId="5AEB733B">
          <wp:simplePos x="0" y="0"/>
          <wp:positionH relativeFrom="page">
            <wp:posOffset>382270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5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7CE6"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5B0804B" wp14:editId="2F367944">
              <wp:simplePos x="0" y="0"/>
              <wp:positionH relativeFrom="page">
                <wp:posOffset>0</wp:posOffset>
              </wp:positionH>
              <wp:positionV relativeFrom="page">
                <wp:posOffset>1522730</wp:posOffset>
              </wp:positionV>
              <wp:extent cx="7560310" cy="763270"/>
              <wp:effectExtent l="0" t="0" r="0" b="0"/>
              <wp:wrapNone/>
              <wp:docPr id="10" name="Rechthoek 10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310" cy="763270"/>
                      </a:xfrm>
                      <a:prstGeom prst="rect">
                        <a:avLst/>
                      </a:prstGeom>
                      <a:noFill/>
                      <a:ln w="3175" cap="flat" cmpd="sng" algn="ctr">
                        <a:solidFill>
                          <a:srgbClr val="FF0000"/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4F2D4FC" id="Rechthoek 10" o:spid="_x0000_s1026" style="position:absolute;margin-left:0;margin-top:119.9pt;width:595.3pt;height:60.1pt;z-index:251666432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" filled="f" strokecolor="red" strokeweight=".25pt">
              <v:path arrowok="t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7F6E" w14:textId="77777777" w:rsidR="00F312C5" w:rsidRDefault="00327CE6">
    <w:pPr>
      <w:pStyle w:val="Header"/>
    </w:pPr>
    <w:r>
      <w:rPr>
        <w:noProof/>
        <w:lang w:eastAsia="nl-BE"/>
      </w:rPr>
      <w:drawing>
        <wp:anchor distT="0" distB="0" distL="114300" distR="114300" simplePos="0" relativeHeight="251689984" behindDoc="0" locked="0" layoutInCell="1" allowOverlap="1" wp14:anchorId="61D7B759" wp14:editId="2BA1BFB4">
          <wp:simplePos x="0" y="0"/>
          <wp:positionH relativeFrom="page">
            <wp:posOffset>381635</wp:posOffset>
          </wp:positionH>
          <wp:positionV relativeFrom="page">
            <wp:posOffset>219075</wp:posOffset>
          </wp:positionV>
          <wp:extent cx="4267200" cy="588645"/>
          <wp:effectExtent l="0" t="0" r="0" b="0"/>
          <wp:wrapNone/>
          <wp:docPr id="4" name="Afbeelding 1" descr="icoon_UGent_EA_NL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EA_NL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572" b="24150"/>
                  <a:stretch>
                    <a:fillRect/>
                  </a:stretch>
                </pic:blipFill>
                <pic:spPr bwMode="auto">
                  <a:xfrm>
                    <a:off x="0" y="0"/>
                    <a:ext cx="4267200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442538" wp14:editId="0C54C477">
              <wp:simplePos x="0" y="0"/>
              <wp:positionH relativeFrom="page">
                <wp:posOffset>4962525</wp:posOffset>
              </wp:positionH>
              <wp:positionV relativeFrom="page">
                <wp:posOffset>381000</wp:posOffset>
              </wp:positionV>
              <wp:extent cx="2213610" cy="447675"/>
              <wp:effectExtent l="0" t="0" r="0" b="0"/>
              <wp:wrapNone/>
              <wp:docPr id="3" name="Tekstvak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3610" cy="4476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98AE55" w14:textId="77777777" w:rsidR="00FA051B" w:rsidRPr="00AB6B08" w:rsidRDefault="006A64AE" w:rsidP="00FA051B">
                          <w:pPr>
                            <w:pStyle w:val="CompanynameL2"/>
                            <w:rPr>
                              <w:color w:val="auto"/>
                            </w:rPr>
                          </w:pPr>
                          <w:bookmarkStart w:id="0" w:name="b_name_L2"/>
                          <w:r w:rsidRPr="00AB6B08">
                            <w:rPr>
                              <w:color w:val="auto"/>
                            </w:rPr>
                            <w:t>Opleiding</w:t>
                          </w:r>
                          <w:r w:rsidR="00654107" w:rsidRPr="00AB6B08">
                            <w:rPr>
                              <w:color w:val="auto"/>
                            </w:rPr>
                            <w:t xml:space="preserve"> </w:t>
                          </w:r>
                          <w:bookmarkEnd w:id="0"/>
                          <w:r w:rsidR="00746474" w:rsidRPr="00AB6B08">
                            <w:rPr>
                              <w:color w:val="auto"/>
                            </w:rPr>
                            <w:t>INdustrieel ingenieur informatica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0.75pt;margin-top:30pt;width:174.3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" filled="f" stroked="f" strokeweight=".25pt">
              <v:path arrowok="t"/>
              <v:textbox inset="0,0,0,0">
                <w:txbxContent>
                  <w:p w:rsidR="00FA051B" w:rsidRPr="00AB6B08" w:rsidRDefault="006A64AE" w:rsidP="00FA051B">
                    <w:pPr>
                      <w:pStyle w:val="CompanynameL2"/>
                      <w:rPr>
                        <w:color w:val="auto"/>
                      </w:rPr>
                    </w:pPr>
                    <w:bookmarkStart w:id="2" w:name="b_name_L2"/>
                    <w:r w:rsidRPr="00AB6B08">
                      <w:rPr>
                        <w:color w:val="auto"/>
                      </w:rPr>
                      <w:t>Opleiding</w:t>
                    </w:r>
                    <w:r w:rsidR="00654107" w:rsidRPr="00AB6B08">
                      <w:rPr>
                        <w:color w:val="auto"/>
                      </w:rPr>
                      <w:t xml:space="preserve"> </w:t>
                    </w:r>
                    <w:bookmarkEnd w:id="2"/>
                    <w:r w:rsidR="00746474" w:rsidRPr="00AB6B08">
                      <w:rPr>
                        <w:color w:val="auto"/>
                      </w:rPr>
                      <w:t>INdustrieel ingenieur informatica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nl-BE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B01CB18" wp14:editId="7ED92497">
              <wp:simplePos x="0" y="0"/>
              <wp:positionH relativeFrom="page">
                <wp:posOffset>763270</wp:posOffset>
              </wp:positionH>
              <wp:positionV relativeFrom="page">
                <wp:posOffset>1139825</wp:posOffset>
              </wp:positionV>
              <wp:extent cx="7534275" cy="498475"/>
              <wp:effectExtent l="0" t="0" r="0" b="0"/>
              <wp:wrapNone/>
              <wp:docPr id="6" name="Rechthoek 6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34275" cy="49847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FF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410BC1" id="Rechthoek 6" o:spid="_x0000_s1026" style="position:absolute;margin-left:60.1pt;margin-top:89.75pt;width:593.25pt;height:39.25pt;z-index:251683840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" filled="f" strokecolor="red" strokeweight=".25pt">
              <v:path arrowok="t"/>
              <w10:wrap anchorx="page" anchory="page"/>
            </v:rect>
          </w:pict>
        </mc:Fallback>
      </mc:AlternateContent>
    </w:r>
    <w:r w:rsidR="00131343">
      <w:rPr>
        <w:noProof/>
        <w:lang w:eastAsia="nl-BE"/>
      </w:rPr>
      <w:drawing>
        <wp:anchor distT="0" distB="0" distL="114300" distR="114300" simplePos="0" relativeHeight="251668992" behindDoc="0" locked="0" layoutInCell="1" allowOverlap="1" wp14:anchorId="6B5DC2FE" wp14:editId="070E7A25">
          <wp:simplePos x="0" y="0"/>
          <wp:positionH relativeFrom="page">
            <wp:posOffset>381635</wp:posOffset>
          </wp:positionH>
          <wp:positionV relativeFrom="page">
            <wp:posOffset>0</wp:posOffset>
          </wp:positionV>
          <wp:extent cx="4197600" cy="1144800"/>
          <wp:effectExtent l="0" t="0" r="0" b="0"/>
          <wp:wrapNone/>
          <wp:docPr id="7" name="Logo BW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coon_UGent_BW_NL_RGB_300_kleur_stationary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97600" cy="114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Build" w:val="12"/>
    <w:docVar w:name="Date" w:val="21-9-2016"/>
    <w:docVar w:name="Developer" w:val="Hans Gouman"/>
    <w:docVar w:name="History" w:val="B12 - facultary version_x000d__x000a_B11 - addressing 7.7 mm higher_x000d__x000a_B10 - wider column sender data _x000d__x000a_B9 - comments UG_x000d__x000a_B8 - field label 'Straatnaam' changed; language 'NL (België)' in Normal style_x000d__x000a_B7 - comments LB_x000d__x000a_B6 - company level 1 underlined_x000d__x000a_B4-5 - logos replaced by RGB versions_x000d__x000a_B3 - page# 1st page moved to header text box_x000d__x000a_B2 - 1st RC_x000d__x000a_B1 - creation"/>
    <w:docVar w:name="License" w:val="Developed by 12 Dozijn"/>
    <w:docVar w:name="Status" w:val="Final"/>
    <w:docVar w:name="Version" w:val="1.2"/>
  </w:docVars>
  <w:rsids>
    <w:rsidRoot w:val="00DD0EC0"/>
    <w:rsid w:val="00011EF8"/>
    <w:rsid w:val="000519D2"/>
    <w:rsid w:val="000554BC"/>
    <w:rsid w:val="00072C25"/>
    <w:rsid w:val="000A0B3D"/>
    <w:rsid w:val="000B0479"/>
    <w:rsid w:val="000B2511"/>
    <w:rsid w:val="000B43CE"/>
    <w:rsid w:val="000F506F"/>
    <w:rsid w:val="00115FCC"/>
    <w:rsid w:val="00131343"/>
    <w:rsid w:val="001A14DA"/>
    <w:rsid w:val="001C597D"/>
    <w:rsid w:val="001F0AEA"/>
    <w:rsid w:val="001F53D8"/>
    <w:rsid w:val="002001B2"/>
    <w:rsid w:val="00231A49"/>
    <w:rsid w:val="00234F7A"/>
    <w:rsid w:val="002476B1"/>
    <w:rsid w:val="002514F0"/>
    <w:rsid w:val="002717FC"/>
    <w:rsid w:val="0027328A"/>
    <w:rsid w:val="0027552F"/>
    <w:rsid w:val="00284AD7"/>
    <w:rsid w:val="00293F09"/>
    <w:rsid w:val="002A0367"/>
    <w:rsid w:val="002C2E7B"/>
    <w:rsid w:val="002F025B"/>
    <w:rsid w:val="002F065D"/>
    <w:rsid w:val="002F7B07"/>
    <w:rsid w:val="00302F0F"/>
    <w:rsid w:val="00327CE6"/>
    <w:rsid w:val="003332DD"/>
    <w:rsid w:val="0033799F"/>
    <w:rsid w:val="00347094"/>
    <w:rsid w:val="003545F8"/>
    <w:rsid w:val="00377917"/>
    <w:rsid w:val="003B0DD0"/>
    <w:rsid w:val="003C39BB"/>
    <w:rsid w:val="003F07C0"/>
    <w:rsid w:val="00404D97"/>
    <w:rsid w:val="004170BD"/>
    <w:rsid w:val="00445404"/>
    <w:rsid w:val="0045158D"/>
    <w:rsid w:val="0048052D"/>
    <w:rsid w:val="004832C3"/>
    <w:rsid w:val="004A7E18"/>
    <w:rsid w:val="004B2E2A"/>
    <w:rsid w:val="004B3064"/>
    <w:rsid w:val="004C66DE"/>
    <w:rsid w:val="004D21BC"/>
    <w:rsid w:val="004D6FA8"/>
    <w:rsid w:val="004F460A"/>
    <w:rsid w:val="00502105"/>
    <w:rsid w:val="00514546"/>
    <w:rsid w:val="005148F6"/>
    <w:rsid w:val="00517E87"/>
    <w:rsid w:val="005314EE"/>
    <w:rsid w:val="00546021"/>
    <w:rsid w:val="005668EB"/>
    <w:rsid w:val="005A1F98"/>
    <w:rsid w:val="005A2A7A"/>
    <w:rsid w:val="005A5760"/>
    <w:rsid w:val="005F48F9"/>
    <w:rsid w:val="00624A12"/>
    <w:rsid w:val="006307F3"/>
    <w:rsid w:val="00654107"/>
    <w:rsid w:val="006577B8"/>
    <w:rsid w:val="0066436C"/>
    <w:rsid w:val="0066464B"/>
    <w:rsid w:val="00675E3D"/>
    <w:rsid w:val="006947F5"/>
    <w:rsid w:val="006A64AE"/>
    <w:rsid w:val="006A7148"/>
    <w:rsid w:val="006E5535"/>
    <w:rsid w:val="006F21A2"/>
    <w:rsid w:val="00714B44"/>
    <w:rsid w:val="00725A3E"/>
    <w:rsid w:val="007301B1"/>
    <w:rsid w:val="007338C9"/>
    <w:rsid w:val="00746474"/>
    <w:rsid w:val="007470E3"/>
    <w:rsid w:val="007508AA"/>
    <w:rsid w:val="00773F24"/>
    <w:rsid w:val="007A6102"/>
    <w:rsid w:val="007B312A"/>
    <w:rsid w:val="007F0A8D"/>
    <w:rsid w:val="007F58EC"/>
    <w:rsid w:val="008066D0"/>
    <w:rsid w:val="008129CF"/>
    <w:rsid w:val="008730D9"/>
    <w:rsid w:val="00892103"/>
    <w:rsid w:val="008A5F9A"/>
    <w:rsid w:val="008B2D9D"/>
    <w:rsid w:val="0091485D"/>
    <w:rsid w:val="00932613"/>
    <w:rsid w:val="00986C53"/>
    <w:rsid w:val="009923F9"/>
    <w:rsid w:val="009A3AC7"/>
    <w:rsid w:val="009B5D22"/>
    <w:rsid w:val="009B6E03"/>
    <w:rsid w:val="009C09D6"/>
    <w:rsid w:val="009C3738"/>
    <w:rsid w:val="00A12207"/>
    <w:rsid w:val="00A27BF4"/>
    <w:rsid w:val="00A4289D"/>
    <w:rsid w:val="00A741F5"/>
    <w:rsid w:val="00AA4362"/>
    <w:rsid w:val="00AB6B08"/>
    <w:rsid w:val="00AC0A03"/>
    <w:rsid w:val="00AE7738"/>
    <w:rsid w:val="00AF2981"/>
    <w:rsid w:val="00B476FE"/>
    <w:rsid w:val="00B62C79"/>
    <w:rsid w:val="00B66144"/>
    <w:rsid w:val="00C50616"/>
    <w:rsid w:val="00C63CE0"/>
    <w:rsid w:val="00C773CD"/>
    <w:rsid w:val="00C86ABC"/>
    <w:rsid w:val="00CC322F"/>
    <w:rsid w:val="00CD307A"/>
    <w:rsid w:val="00CF0604"/>
    <w:rsid w:val="00D044AF"/>
    <w:rsid w:val="00D07469"/>
    <w:rsid w:val="00D4109C"/>
    <w:rsid w:val="00D43209"/>
    <w:rsid w:val="00D77DD2"/>
    <w:rsid w:val="00D9151A"/>
    <w:rsid w:val="00DA6BA3"/>
    <w:rsid w:val="00DD0EC0"/>
    <w:rsid w:val="00DF14B9"/>
    <w:rsid w:val="00E12766"/>
    <w:rsid w:val="00E26FE1"/>
    <w:rsid w:val="00E640A4"/>
    <w:rsid w:val="00E8709D"/>
    <w:rsid w:val="00E962D6"/>
    <w:rsid w:val="00E97391"/>
    <w:rsid w:val="00EB3F05"/>
    <w:rsid w:val="00EB5095"/>
    <w:rsid w:val="00EC7746"/>
    <w:rsid w:val="00ED07F0"/>
    <w:rsid w:val="00F168F9"/>
    <w:rsid w:val="00F312C5"/>
    <w:rsid w:val="00F31BD5"/>
    <w:rsid w:val="00F33883"/>
    <w:rsid w:val="00F35769"/>
    <w:rsid w:val="00F473A2"/>
    <w:rsid w:val="00F607DC"/>
    <w:rsid w:val="00F908B9"/>
    <w:rsid w:val="00FA051B"/>
    <w:rsid w:val="00FB69E5"/>
    <w:rsid w:val="00FC5600"/>
    <w:rsid w:val="00FD5172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6AA0F"/>
  <w15:docId w15:val="{6FF83981-652C-405D-9B74-977831B7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_UGent"/>
    <w:qFormat/>
    <w:rsid w:val="00AB6B08"/>
    <w:pPr>
      <w:spacing w:after="0" w:line="260" w:lineRule="exact"/>
      <w:jc w:val="both"/>
    </w:pPr>
    <w:rPr>
      <w:rFonts w:ascii="Arial" w:eastAsia="Times New Roman" w:hAnsi="Arial" w:cs="Times New Roman"/>
      <w:sz w:val="20"/>
      <w:szCs w:val="24"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L2">
    <w:name w:val="_Company name L2"/>
    <w:basedOn w:val="Normal"/>
    <w:uiPriority w:val="20"/>
    <w:rsid w:val="00FA051B"/>
    <w:pPr>
      <w:spacing w:line="240" w:lineRule="exact"/>
      <w:jc w:val="left"/>
    </w:pPr>
    <w:rPr>
      <w:rFonts w:eastAsiaTheme="minorHAnsi" w:cstheme="minorBidi"/>
      <w:caps/>
      <w:color w:val="1E64C8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F312C5"/>
    <w:rPr>
      <w:rFonts w:ascii="Arial" w:hAnsi="Arial"/>
      <w:sz w:val="20"/>
    </w:rPr>
  </w:style>
  <w:style w:type="paragraph" w:styleId="Footer">
    <w:name w:val="footer"/>
    <w:aliases w:val="F_UGent"/>
    <w:basedOn w:val="Normal"/>
    <w:link w:val="FooterChar"/>
    <w:unhideWhenUsed/>
    <w:rsid w:val="00F312C5"/>
    <w:pPr>
      <w:tabs>
        <w:tab w:val="center" w:pos="4536"/>
        <w:tab w:val="right" w:pos="9072"/>
      </w:tabs>
      <w:spacing w:line="240" w:lineRule="auto"/>
      <w:jc w:val="left"/>
    </w:pPr>
    <w:rPr>
      <w:rFonts w:eastAsiaTheme="minorHAnsi" w:cstheme="minorBidi"/>
      <w:szCs w:val="22"/>
    </w:rPr>
  </w:style>
  <w:style w:type="character" w:customStyle="1" w:styleId="FooterChar">
    <w:name w:val="Footer Char"/>
    <w:aliases w:val="F_UGent Char"/>
    <w:basedOn w:val="DefaultParagraphFont"/>
    <w:link w:val="Footer"/>
    <w:uiPriority w:val="99"/>
    <w:rsid w:val="00F312C5"/>
    <w:rPr>
      <w:rFonts w:ascii="Arial" w:hAnsi="Arial"/>
      <w:sz w:val="20"/>
    </w:rPr>
  </w:style>
  <w:style w:type="paragraph" w:customStyle="1" w:styleId="CompanynameL1">
    <w:name w:val="_Company name L1"/>
    <w:basedOn w:val="CompanynameL2"/>
    <w:uiPriority w:val="20"/>
    <w:rsid w:val="001A14DA"/>
    <w:rPr>
      <w:b/>
      <w:u w:val="single"/>
    </w:rPr>
  </w:style>
  <w:style w:type="table" w:styleId="TableGrid">
    <w:name w:val="Table Grid"/>
    <w:basedOn w:val="TableNormal"/>
    <w:uiPriority w:val="59"/>
    <w:rsid w:val="00E6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heading">
    <w:name w:val="_Reference heading"/>
    <w:basedOn w:val="Normal"/>
    <w:next w:val="Normal"/>
    <w:uiPriority w:val="22"/>
    <w:rsid w:val="001C597D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aps/>
      <w:color w:val="1E64C8"/>
      <w:sz w:val="16"/>
      <w:szCs w:val="22"/>
    </w:rPr>
  </w:style>
  <w:style w:type="character" w:styleId="PlaceholderText">
    <w:name w:val="Placeholder Text"/>
    <w:basedOn w:val="DefaultParagraphFont"/>
    <w:uiPriority w:val="99"/>
    <w:semiHidden/>
    <w:rsid w:val="005A5760"/>
    <w:rPr>
      <w:color w:val="808080"/>
    </w:rPr>
  </w:style>
  <w:style w:type="paragraph" w:customStyle="1" w:styleId="Subject">
    <w:name w:val="_Subject"/>
    <w:basedOn w:val="Normal"/>
    <w:next w:val="Normal"/>
    <w:uiPriority w:val="19"/>
    <w:qFormat/>
    <w:rsid w:val="004D6FA8"/>
    <w:pPr>
      <w:spacing w:after="520"/>
      <w:jc w:val="left"/>
    </w:pPr>
    <w:rPr>
      <w:rFonts w:eastAsiaTheme="minorHAnsi" w:cstheme="minorBidi"/>
      <w:b/>
      <w:szCs w:val="22"/>
    </w:rPr>
  </w:style>
  <w:style w:type="paragraph" w:customStyle="1" w:styleId="Addressing">
    <w:name w:val="_Addressing"/>
    <w:basedOn w:val="Normal"/>
    <w:uiPriority w:val="21"/>
    <w:qFormat/>
    <w:rsid w:val="00A12207"/>
    <w:pPr>
      <w:framePr w:hSpace="142" w:wrap="around" w:vAnchor="page" w:hAnchor="text" w:y="1804"/>
      <w:tabs>
        <w:tab w:val="left" w:pos="284"/>
      </w:tabs>
      <w:suppressOverlap/>
      <w:jc w:val="left"/>
    </w:pPr>
    <w:rPr>
      <w:rFonts w:eastAsiaTheme="minorHAnsi" w:cstheme="minorBidi"/>
      <w:sz w:val="18"/>
      <w:szCs w:val="22"/>
    </w:rPr>
  </w:style>
  <w:style w:type="paragraph" w:customStyle="1" w:styleId="Hiddentext">
    <w:name w:val="_Hidden text"/>
    <w:basedOn w:val="Normal"/>
    <w:next w:val="Normal"/>
    <w:uiPriority w:val="29"/>
    <w:rsid w:val="00A12207"/>
    <w:pPr>
      <w:framePr w:hSpace="142" w:wrap="around" w:vAnchor="page" w:hAnchor="text" w:y="1804"/>
      <w:spacing w:line="260" w:lineRule="atLeast"/>
      <w:suppressOverlap/>
      <w:jc w:val="left"/>
    </w:pPr>
    <w:rPr>
      <w:rFonts w:eastAsiaTheme="minorHAnsi" w:cstheme="minorBidi"/>
      <w:color w:val="FFFFFF" w:themeColor="background1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9D6"/>
    <w:pPr>
      <w:spacing w:line="240" w:lineRule="auto"/>
      <w:jc w:val="left"/>
    </w:pPr>
    <w:rPr>
      <w:rFonts w:eastAsia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9D6"/>
    <w:rPr>
      <w:rFonts w:ascii="Arial" w:hAnsi="Arial"/>
      <w:sz w:val="20"/>
      <w:szCs w:val="20"/>
      <w:lang w:val="en-GB"/>
    </w:rPr>
  </w:style>
  <w:style w:type="character" w:styleId="Hyperlink">
    <w:name w:val="Hyperlink"/>
    <w:rsid w:val="00AB6B0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C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C79"/>
    <w:rPr>
      <w:rFonts w:ascii="Tahoma" w:eastAsia="Times New Roman" w:hAnsi="Tahoma" w:cs="Tahoma"/>
      <w:sz w:val="16"/>
      <w:szCs w:val="16"/>
      <w:lang w:val="nl-BE"/>
    </w:rPr>
  </w:style>
  <w:style w:type="character" w:styleId="UnresolvedMention">
    <w:name w:val="Unresolved Mention"/>
    <w:basedOn w:val="DefaultParagraphFont"/>
    <w:uiPriority w:val="99"/>
    <w:semiHidden/>
    <w:unhideWhenUsed/>
    <w:rsid w:val="00F60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ijs.Baert@ugent.b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ieter.Simoens@ugent.b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tiwi.ugent.be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tiwi.ugent.be/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leen\Downloads\Masterproeven\brief_UGent_EA_N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6D14-74F0-4F5B-B779-5C878B3C3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brief_UGent_EA_NL.dotx</Template>
  <TotalTime>1076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Werkplan Masterproef</vt:lpstr>
      <vt:lpstr>Brief</vt:lpstr>
    </vt:vector>
  </TitlesOfParts>
  <Company>Universiteit Gent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Werkplan Masterproef</dc:title>
  <dc:creator>Marleen</dc:creator>
  <cp:lastModifiedBy>Xander De Visch</cp:lastModifiedBy>
  <cp:revision>20</cp:revision>
  <cp:lastPrinted>2016-12-09T17:30:00Z</cp:lastPrinted>
  <dcterms:created xsi:type="dcterms:W3CDTF">2016-12-09T10:10:00Z</dcterms:created>
  <dcterms:modified xsi:type="dcterms:W3CDTF">2022-09-12T08:35:00Z</dcterms:modified>
</cp:coreProperties>
</file>