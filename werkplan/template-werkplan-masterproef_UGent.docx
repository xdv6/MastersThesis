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4B33" w14:textId="77777777" w:rsidR="00C00A99" w:rsidRDefault="00C00A99" w:rsidP="17281CCD">
      <w:pPr>
        <w:jc w:val="center"/>
        <w:rPr>
          <w:rFonts w:eastAsia="Arial" w:cs="Arial"/>
          <w:sz w:val="36"/>
          <w:szCs w:val="36"/>
        </w:rPr>
      </w:pPr>
    </w:p>
    <w:p w14:paraId="54234F62" w14:textId="43F2E308" w:rsidR="00AB6B08" w:rsidRPr="00C00A99" w:rsidRDefault="00AB6B08" w:rsidP="17281CCD">
      <w:pPr>
        <w:jc w:val="center"/>
        <w:rPr>
          <w:rFonts w:eastAsia="Arial" w:cs="Arial"/>
          <w:sz w:val="32"/>
          <w:szCs w:val="32"/>
        </w:rPr>
      </w:pPr>
      <w:r w:rsidRPr="00C00A99">
        <w:rPr>
          <w:rFonts w:eastAsia="Arial" w:cs="Arial"/>
          <w:sz w:val="32"/>
          <w:szCs w:val="32"/>
        </w:rPr>
        <w:t xml:space="preserve">Werkplan Masterproef </w:t>
      </w:r>
    </w:p>
    <w:p w14:paraId="69A9449B" w14:textId="77777777" w:rsidR="00AB6B08" w:rsidRPr="00773F24" w:rsidRDefault="00AB6B08" w:rsidP="17281CCD">
      <w:pPr>
        <w:jc w:val="center"/>
        <w:rPr>
          <w:rFonts w:eastAsia="Arial" w:cs="Arial"/>
          <w:sz w:val="28"/>
          <w:szCs w:val="28"/>
        </w:rPr>
      </w:pPr>
    </w:p>
    <w:tbl>
      <w:tblPr>
        <w:tblStyle w:val="TableGrid"/>
        <w:tblW w:w="0" w:type="auto"/>
        <w:tblLayout w:type="fixed"/>
        <w:tblLook w:val="06A0" w:firstRow="1" w:lastRow="0" w:firstColumn="1" w:lastColumn="0" w:noHBand="1" w:noVBand="1"/>
      </w:tblPr>
      <w:tblGrid>
        <w:gridCol w:w="2190"/>
        <w:gridCol w:w="6825"/>
      </w:tblGrid>
      <w:tr w:rsidR="538F769E" w:rsidRPr="00C04B3D" w14:paraId="5B989E66" w14:textId="77777777" w:rsidTr="61690B77">
        <w:tc>
          <w:tcPr>
            <w:tcW w:w="2190" w:type="dxa"/>
          </w:tcPr>
          <w:p w14:paraId="335869A9" w14:textId="113ACE1F" w:rsidR="538F769E" w:rsidRDefault="538F769E" w:rsidP="17281CCD">
            <w:pPr>
              <w:rPr>
                <w:rFonts w:eastAsia="Arial" w:cs="Arial"/>
                <w:sz w:val="24"/>
              </w:rPr>
            </w:pPr>
            <w:r w:rsidRPr="17281CCD">
              <w:rPr>
                <w:rFonts w:eastAsia="Arial" w:cs="Arial"/>
                <w:sz w:val="24"/>
              </w:rPr>
              <w:t xml:space="preserve">Titel </w:t>
            </w:r>
          </w:p>
        </w:tc>
        <w:tc>
          <w:tcPr>
            <w:tcW w:w="6825" w:type="dxa"/>
          </w:tcPr>
          <w:p w14:paraId="45DFE7F8" w14:textId="4850F337" w:rsidR="538F769E" w:rsidRPr="00E43E22" w:rsidRDefault="00E43E22" w:rsidP="17281CCD">
            <w:pPr>
              <w:rPr>
                <w:rFonts w:eastAsia="Arial" w:cs="Arial"/>
                <w:sz w:val="24"/>
                <w:lang w:val="en-GB"/>
              </w:rPr>
            </w:pPr>
            <w:r w:rsidRPr="00E43E22">
              <w:rPr>
                <w:rFonts w:eastAsia="Arial" w:cs="Arial"/>
                <w:sz w:val="24"/>
                <w:lang w:val="en-GB"/>
              </w:rPr>
              <w:t>Interpretable deep reinforcement learning policies</w:t>
            </w:r>
          </w:p>
        </w:tc>
      </w:tr>
      <w:tr w:rsidR="538F769E" w14:paraId="5C1ECC98" w14:textId="77777777" w:rsidTr="61690B77">
        <w:tc>
          <w:tcPr>
            <w:tcW w:w="2190" w:type="dxa"/>
          </w:tcPr>
          <w:p w14:paraId="56C01DA6" w14:textId="18BC5315" w:rsidR="538F769E" w:rsidRDefault="538F769E" w:rsidP="17281CCD">
            <w:pPr>
              <w:rPr>
                <w:rFonts w:eastAsia="Arial" w:cs="Arial"/>
                <w:sz w:val="24"/>
              </w:rPr>
            </w:pPr>
            <w:r w:rsidRPr="17281CCD">
              <w:rPr>
                <w:rFonts w:eastAsia="Arial" w:cs="Arial"/>
                <w:sz w:val="24"/>
              </w:rPr>
              <w:t xml:space="preserve">Naam </w:t>
            </w:r>
            <w:r w:rsidR="00E7011E">
              <w:rPr>
                <w:rFonts w:eastAsia="Arial" w:cs="Arial"/>
                <w:sz w:val="24"/>
              </w:rPr>
              <w:t>Student</w:t>
            </w:r>
          </w:p>
        </w:tc>
        <w:tc>
          <w:tcPr>
            <w:tcW w:w="6825" w:type="dxa"/>
          </w:tcPr>
          <w:p w14:paraId="75206791" w14:textId="524B3E6F" w:rsidR="538F769E" w:rsidRDefault="00E43E22" w:rsidP="17281CCD">
            <w:pPr>
              <w:rPr>
                <w:rFonts w:eastAsia="Arial" w:cs="Arial"/>
                <w:sz w:val="24"/>
              </w:rPr>
            </w:pPr>
            <w:r>
              <w:rPr>
                <w:rFonts w:eastAsia="Arial" w:cs="Arial"/>
                <w:sz w:val="24"/>
              </w:rPr>
              <w:t>Xander De Visch</w:t>
            </w:r>
          </w:p>
        </w:tc>
      </w:tr>
      <w:tr w:rsidR="538F769E" w14:paraId="52B267AA" w14:textId="77777777" w:rsidTr="61690B77">
        <w:tc>
          <w:tcPr>
            <w:tcW w:w="2190" w:type="dxa"/>
          </w:tcPr>
          <w:p w14:paraId="7F277577" w14:textId="0387126B" w:rsidR="538F769E" w:rsidRDefault="538F769E" w:rsidP="17281CCD">
            <w:pPr>
              <w:rPr>
                <w:rFonts w:eastAsia="Arial" w:cs="Arial"/>
                <w:sz w:val="24"/>
              </w:rPr>
            </w:pPr>
            <w:r w:rsidRPr="17281CCD">
              <w:rPr>
                <w:rFonts w:eastAsia="Arial" w:cs="Arial"/>
                <w:sz w:val="24"/>
              </w:rPr>
              <w:t xml:space="preserve">Email </w:t>
            </w:r>
          </w:p>
        </w:tc>
        <w:tc>
          <w:tcPr>
            <w:tcW w:w="6825" w:type="dxa"/>
          </w:tcPr>
          <w:p w14:paraId="433DE3E4" w14:textId="7EECB513" w:rsidR="538F769E" w:rsidRDefault="00E43E22" w:rsidP="17281CCD">
            <w:pPr>
              <w:rPr>
                <w:rFonts w:eastAsia="Arial" w:cs="Arial"/>
                <w:sz w:val="24"/>
              </w:rPr>
            </w:pPr>
            <w:r>
              <w:rPr>
                <w:rFonts w:eastAsia="Arial" w:cs="Arial"/>
                <w:sz w:val="24"/>
              </w:rPr>
              <w:t>xander.devisch@ugent.be</w:t>
            </w:r>
          </w:p>
        </w:tc>
      </w:tr>
      <w:tr w:rsidR="538F769E" w14:paraId="3594BF77" w14:textId="77777777" w:rsidTr="61690B77">
        <w:tc>
          <w:tcPr>
            <w:tcW w:w="2190" w:type="dxa"/>
          </w:tcPr>
          <w:p w14:paraId="77EE8087" w14:textId="4685177F" w:rsidR="538F769E" w:rsidRDefault="538F769E" w:rsidP="17281CCD">
            <w:pPr>
              <w:rPr>
                <w:rFonts w:eastAsia="Arial" w:cs="Arial"/>
                <w:sz w:val="24"/>
              </w:rPr>
            </w:pPr>
            <w:r w:rsidRPr="17281CCD">
              <w:rPr>
                <w:rFonts w:eastAsia="Arial" w:cs="Arial"/>
                <w:sz w:val="24"/>
              </w:rPr>
              <w:t>Bedrijf/</w:t>
            </w:r>
          </w:p>
          <w:p w14:paraId="4B2E2FC7" w14:textId="7680C46A" w:rsidR="538F769E" w:rsidRDefault="538F769E" w:rsidP="61690B77">
            <w:pPr>
              <w:rPr>
                <w:rFonts w:eastAsia="Arial" w:cs="Arial"/>
                <w:sz w:val="24"/>
              </w:rPr>
            </w:pPr>
            <w:r w:rsidRPr="61690B77">
              <w:rPr>
                <w:rFonts w:eastAsia="Arial" w:cs="Arial"/>
                <w:sz w:val="24"/>
              </w:rPr>
              <w:t>Onderzoeksgroep</w:t>
            </w:r>
          </w:p>
          <w:p w14:paraId="1868FD64" w14:textId="0B85B34E" w:rsidR="538F769E" w:rsidRDefault="538F769E" w:rsidP="17281CCD">
            <w:pPr>
              <w:rPr>
                <w:rFonts w:eastAsia="Arial" w:cs="Arial"/>
                <w:sz w:val="24"/>
              </w:rPr>
            </w:pPr>
          </w:p>
        </w:tc>
        <w:tc>
          <w:tcPr>
            <w:tcW w:w="6825" w:type="dxa"/>
          </w:tcPr>
          <w:p w14:paraId="0A2F9D29" w14:textId="697BE82D" w:rsidR="538F769E" w:rsidRDefault="00E43E22" w:rsidP="17281CCD">
            <w:pPr>
              <w:rPr>
                <w:rFonts w:eastAsia="Arial" w:cs="Arial"/>
                <w:sz w:val="24"/>
              </w:rPr>
            </w:pPr>
            <w:r w:rsidRPr="00E43E22">
              <w:rPr>
                <w:rFonts w:eastAsia="Arial" w:cs="Arial"/>
                <w:sz w:val="24"/>
              </w:rPr>
              <w:t>IDLab imec</w:t>
            </w:r>
          </w:p>
        </w:tc>
      </w:tr>
      <w:tr w:rsidR="538F769E" w14:paraId="50617508" w14:textId="77777777" w:rsidTr="61690B77">
        <w:tc>
          <w:tcPr>
            <w:tcW w:w="2190" w:type="dxa"/>
          </w:tcPr>
          <w:p w14:paraId="70FBA163" w14:textId="18C7245B" w:rsidR="538F769E" w:rsidRDefault="538F769E" w:rsidP="17281CCD">
            <w:pPr>
              <w:rPr>
                <w:rFonts w:eastAsia="Arial" w:cs="Arial"/>
                <w:sz w:val="24"/>
              </w:rPr>
            </w:pPr>
            <w:r w:rsidRPr="61690B77">
              <w:rPr>
                <w:rFonts w:eastAsia="Arial" w:cs="Arial"/>
                <w:sz w:val="24"/>
              </w:rPr>
              <w:t>Promotoren</w:t>
            </w:r>
          </w:p>
          <w:p w14:paraId="6CE66FBB" w14:textId="526F63E7" w:rsidR="61690B77" w:rsidRDefault="61690B77" w:rsidP="61690B77">
            <w:pPr>
              <w:rPr>
                <w:rFonts w:eastAsia="Arial" w:cs="Arial"/>
                <w:sz w:val="24"/>
              </w:rPr>
            </w:pPr>
          </w:p>
          <w:p w14:paraId="4A4219EE" w14:textId="25F441DC" w:rsidR="538F769E" w:rsidRDefault="538F769E" w:rsidP="17281CCD">
            <w:pPr>
              <w:rPr>
                <w:rFonts w:eastAsia="Arial" w:cs="Arial"/>
                <w:sz w:val="24"/>
              </w:rPr>
            </w:pPr>
          </w:p>
        </w:tc>
        <w:tc>
          <w:tcPr>
            <w:tcW w:w="6825" w:type="dxa"/>
          </w:tcPr>
          <w:p w14:paraId="096D405F" w14:textId="77777777" w:rsidR="00E43E22" w:rsidRDefault="00E43E22" w:rsidP="17281CCD">
            <w:pPr>
              <w:rPr>
                <w:rFonts w:cs="Arial"/>
                <w:sz w:val="24"/>
                <w:szCs w:val="22"/>
              </w:rPr>
            </w:pPr>
            <w:r>
              <w:rPr>
                <w:rFonts w:cs="Arial"/>
                <w:sz w:val="24"/>
                <w:szCs w:val="22"/>
              </w:rPr>
              <w:t xml:space="preserve">Promotor 1: </w:t>
            </w:r>
            <w:r w:rsidRPr="00E43E22">
              <w:rPr>
                <w:rFonts w:cs="Arial"/>
                <w:sz w:val="24"/>
                <w:szCs w:val="22"/>
              </w:rPr>
              <w:t>prof. dr. ir. Pieter Simoens</w:t>
            </w:r>
          </w:p>
          <w:p w14:paraId="3E79C75D" w14:textId="3E3CE984" w:rsidR="538F769E" w:rsidRDefault="00E43E22" w:rsidP="17281CCD">
            <w:pPr>
              <w:rPr>
                <w:rFonts w:eastAsia="Arial" w:cs="Arial"/>
                <w:sz w:val="24"/>
              </w:rPr>
            </w:pPr>
            <w:r>
              <w:rPr>
                <w:rFonts w:cs="Arial"/>
                <w:sz w:val="24"/>
                <w:szCs w:val="22"/>
              </w:rPr>
              <w:t>Promotor 2:</w:t>
            </w:r>
            <w:r w:rsidRPr="00E43E22">
              <w:rPr>
                <w:rFonts w:cs="Arial"/>
                <w:sz w:val="24"/>
                <w:szCs w:val="22"/>
              </w:rPr>
              <w:t xml:space="preserve"> dr. </w:t>
            </w:r>
            <w:r>
              <w:rPr>
                <w:rFonts w:cs="Arial"/>
                <w:sz w:val="24"/>
                <w:szCs w:val="22"/>
                <w:lang w:val="en-GB"/>
              </w:rPr>
              <w:t>Sam Leroux</w:t>
            </w:r>
          </w:p>
        </w:tc>
      </w:tr>
      <w:tr w:rsidR="538F769E" w14:paraId="70158687" w14:textId="77777777" w:rsidTr="61690B77">
        <w:tc>
          <w:tcPr>
            <w:tcW w:w="2190" w:type="dxa"/>
          </w:tcPr>
          <w:p w14:paraId="1D5E2141" w14:textId="7B7C51A0" w:rsidR="538F769E" w:rsidRDefault="538F769E" w:rsidP="17281CCD">
            <w:pPr>
              <w:rPr>
                <w:rFonts w:eastAsia="Arial" w:cs="Arial"/>
                <w:sz w:val="24"/>
              </w:rPr>
            </w:pPr>
            <w:r w:rsidRPr="17281CCD">
              <w:rPr>
                <w:rFonts w:eastAsia="Arial" w:cs="Arial"/>
                <w:sz w:val="24"/>
              </w:rPr>
              <w:t>Begeleiders</w:t>
            </w:r>
          </w:p>
          <w:p w14:paraId="796C418A" w14:textId="454104D1" w:rsidR="538F769E" w:rsidRDefault="538F769E" w:rsidP="17281CCD">
            <w:pPr>
              <w:rPr>
                <w:rFonts w:eastAsia="Arial" w:cs="Arial"/>
                <w:sz w:val="24"/>
              </w:rPr>
            </w:pPr>
          </w:p>
        </w:tc>
        <w:tc>
          <w:tcPr>
            <w:tcW w:w="6825" w:type="dxa"/>
          </w:tcPr>
          <w:p w14:paraId="22C428AB" w14:textId="3C432FAE" w:rsidR="538F769E" w:rsidRDefault="538F769E" w:rsidP="17281CCD">
            <w:pPr>
              <w:rPr>
                <w:rFonts w:eastAsia="Arial" w:cs="Arial"/>
                <w:sz w:val="24"/>
              </w:rPr>
            </w:pPr>
          </w:p>
          <w:p w14:paraId="5C3FAA95" w14:textId="7E74841F" w:rsidR="538F769E" w:rsidRDefault="00821EE2" w:rsidP="17281CCD">
            <w:pPr>
              <w:rPr>
                <w:rFonts w:eastAsia="Arial" w:cs="Arial"/>
                <w:sz w:val="24"/>
              </w:rPr>
            </w:pPr>
            <w:r>
              <w:rPr>
                <w:rFonts w:eastAsia="Arial" w:cs="Arial"/>
                <w:sz w:val="24"/>
              </w:rPr>
              <w:t>Mattijs Baert</w:t>
            </w:r>
          </w:p>
          <w:p w14:paraId="3E99AC06" w14:textId="254674E1" w:rsidR="538F769E" w:rsidRDefault="538F769E" w:rsidP="17281CCD">
            <w:pPr>
              <w:rPr>
                <w:rFonts w:eastAsia="Arial" w:cs="Arial"/>
                <w:sz w:val="24"/>
              </w:rPr>
            </w:pPr>
          </w:p>
          <w:p w14:paraId="463A133E" w14:textId="6B484E6A" w:rsidR="538F769E" w:rsidRDefault="538F769E" w:rsidP="17281CCD">
            <w:pPr>
              <w:rPr>
                <w:rFonts w:eastAsia="Arial" w:cs="Arial"/>
                <w:sz w:val="24"/>
              </w:rPr>
            </w:pPr>
          </w:p>
        </w:tc>
      </w:tr>
    </w:tbl>
    <w:p w14:paraId="12E76528" w14:textId="531A750F" w:rsidR="538F769E" w:rsidRDefault="538F769E" w:rsidP="17281CCD">
      <w:pPr>
        <w:rPr>
          <w:rFonts w:eastAsia="Arial" w:cs="Arial"/>
          <w:sz w:val="28"/>
          <w:szCs w:val="28"/>
        </w:rPr>
      </w:pPr>
    </w:p>
    <w:p w14:paraId="08FB7A7A" w14:textId="77777777" w:rsidR="000E2D30" w:rsidRDefault="000E2D30" w:rsidP="000E2D30">
      <w:pPr>
        <w:rPr>
          <w:rFonts w:eastAsia="Arial" w:cs="Arial"/>
          <w:sz w:val="28"/>
          <w:szCs w:val="28"/>
        </w:rPr>
      </w:pPr>
      <w:r w:rsidRPr="17281CCD">
        <w:rPr>
          <w:rFonts w:eastAsia="Arial" w:cs="Arial"/>
          <w:sz w:val="28"/>
          <w:szCs w:val="28"/>
        </w:rPr>
        <w:t xml:space="preserve">Opsplitsing per semester: </w:t>
      </w:r>
    </w:p>
    <w:p w14:paraId="32965285" w14:textId="77777777" w:rsidR="000E2D30" w:rsidRPr="00792C4F" w:rsidRDefault="000E2D30" w:rsidP="000E2D30">
      <w:pPr>
        <w:rPr>
          <w:rFonts w:eastAsia="Arial" w:cs="Arial"/>
          <w:i/>
          <w:iCs/>
          <w:sz w:val="22"/>
          <w:szCs w:val="22"/>
        </w:rPr>
      </w:pPr>
      <w:r>
        <w:rPr>
          <w:rFonts w:eastAsia="Arial" w:cs="Arial"/>
          <w:i/>
          <w:iCs/>
          <w:sz w:val="22"/>
          <w:szCs w:val="22"/>
        </w:rPr>
        <w:t xml:space="preserve">Duid aan hoeveel </w:t>
      </w:r>
      <w:r w:rsidRPr="17281CCD">
        <w:rPr>
          <w:rFonts w:eastAsia="Arial" w:cs="Arial"/>
          <w:i/>
          <w:iCs/>
          <w:sz w:val="22"/>
          <w:szCs w:val="22"/>
        </w:rPr>
        <w:t>studiepunten</w:t>
      </w:r>
      <w:r>
        <w:rPr>
          <w:rFonts w:eastAsia="Arial" w:cs="Arial"/>
          <w:i/>
          <w:iCs/>
          <w:sz w:val="22"/>
          <w:szCs w:val="22"/>
        </w:rPr>
        <w:t xml:space="preserve"> (vakken)</w:t>
      </w:r>
      <w:r w:rsidRPr="17281CCD">
        <w:rPr>
          <w:rFonts w:eastAsia="Arial" w:cs="Arial"/>
          <w:i/>
          <w:iCs/>
          <w:sz w:val="22"/>
          <w:szCs w:val="22"/>
        </w:rPr>
        <w:t xml:space="preserve"> </w:t>
      </w:r>
      <w:r>
        <w:rPr>
          <w:rFonts w:eastAsia="Arial" w:cs="Arial"/>
          <w:i/>
          <w:iCs/>
          <w:sz w:val="22"/>
          <w:szCs w:val="22"/>
        </w:rPr>
        <w:t xml:space="preserve">je in elk semester volgt (behalve de masterproef). Verdeel ook de </w:t>
      </w:r>
      <w:r w:rsidRPr="00E7011E">
        <w:rPr>
          <w:rFonts w:eastAsia="Arial" w:cs="Arial"/>
          <w:b/>
          <w:bCs/>
          <w:i/>
          <w:iCs/>
          <w:sz w:val="24"/>
        </w:rPr>
        <w:t>18</w:t>
      </w:r>
      <w:r w:rsidRPr="00E7011E">
        <w:rPr>
          <w:rFonts w:eastAsia="Arial" w:cs="Arial"/>
          <w:b/>
          <w:bCs/>
          <w:i/>
          <w:iCs/>
          <w:sz w:val="22"/>
          <w:szCs w:val="22"/>
        </w:rPr>
        <w:t xml:space="preserve"> </w:t>
      </w:r>
      <w:r>
        <w:rPr>
          <w:rFonts w:eastAsia="Arial" w:cs="Arial"/>
          <w:i/>
          <w:iCs/>
          <w:sz w:val="22"/>
          <w:szCs w:val="22"/>
        </w:rPr>
        <w:t>studiepunten van de masterproef over de twee semesters. (Eén studiepunt komt overeen met 25-30 uren)</w:t>
      </w:r>
    </w:p>
    <w:p w14:paraId="4BE874A2" w14:textId="77777777" w:rsidR="000E2D30" w:rsidRPr="007D2970" w:rsidRDefault="000E2D30" w:rsidP="000E2D30">
      <w:pPr>
        <w:rPr>
          <w:rFonts w:eastAsia="Arial" w:cs="Arial"/>
          <w:sz w:val="24"/>
        </w:rPr>
      </w:pPr>
    </w:p>
    <w:tbl>
      <w:tblPr>
        <w:tblStyle w:val="TableGrid"/>
        <w:tblW w:w="9706" w:type="dxa"/>
        <w:tblLook w:val="04A0" w:firstRow="1" w:lastRow="0" w:firstColumn="1" w:lastColumn="0" w:noHBand="0" w:noVBand="1"/>
      </w:tblPr>
      <w:tblGrid>
        <w:gridCol w:w="3420"/>
        <w:gridCol w:w="3240"/>
        <w:gridCol w:w="3046"/>
      </w:tblGrid>
      <w:tr w:rsidR="000E2D30" w14:paraId="117641F9" w14:textId="77777777" w:rsidTr="00061608">
        <w:tc>
          <w:tcPr>
            <w:tcW w:w="3420" w:type="dxa"/>
          </w:tcPr>
          <w:p w14:paraId="2FCF4D29" w14:textId="77777777" w:rsidR="000E2D30" w:rsidRPr="007D2970" w:rsidRDefault="000E2D30" w:rsidP="00061608">
            <w:pPr>
              <w:rPr>
                <w:rFonts w:eastAsia="Arial" w:cs="Arial"/>
                <w:sz w:val="28"/>
                <w:szCs w:val="28"/>
              </w:rPr>
            </w:pPr>
          </w:p>
        </w:tc>
        <w:tc>
          <w:tcPr>
            <w:tcW w:w="3240" w:type="dxa"/>
          </w:tcPr>
          <w:p w14:paraId="3ECFDD5C" w14:textId="77777777" w:rsidR="000E2D30" w:rsidRPr="007D2970" w:rsidRDefault="000E2D30" w:rsidP="00061608">
            <w:pPr>
              <w:jc w:val="center"/>
              <w:rPr>
                <w:rFonts w:eastAsia="Arial" w:cs="Arial"/>
                <w:b/>
                <w:bCs/>
                <w:sz w:val="28"/>
                <w:szCs w:val="28"/>
              </w:rPr>
            </w:pPr>
            <w:r w:rsidRPr="17281CCD">
              <w:rPr>
                <w:rFonts w:eastAsia="Arial" w:cs="Arial"/>
                <w:b/>
                <w:bCs/>
                <w:sz w:val="28"/>
                <w:szCs w:val="28"/>
              </w:rPr>
              <w:t>Semester 1</w:t>
            </w:r>
          </w:p>
        </w:tc>
        <w:tc>
          <w:tcPr>
            <w:tcW w:w="3046" w:type="dxa"/>
          </w:tcPr>
          <w:p w14:paraId="476BE67E" w14:textId="77777777" w:rsidR="000E2D30" w:rsidRPr="007D2970" w:rsidRDefault="000E2D30" w:rsidP="00061608">
            <w:pPr>
              <w:jc w:val="center"/>
              <w:rPr>
                <w:rFonts w:eastAsia="Arial" w:cs="Arial"/>
                <w:b/>
                <w:bCs/>
                <w:sz w:val="28"/>
                <w:szCs w:val="28"/>
              </w:rPr>
            </w:pPr>
            <w:r w:rsidRPr="17281CCD">
              <w:rPr>
                <w:rFonts w:eastAsia="Arial" w:cs="Arial"/>
                <w:b/>
                <w:bCs/>
                <w:sz w:val="28"/>
                <w:szCs w:val="28"/>
              </w:rPr>
              <w:t>Semester 2</w:t>
            </w:r>
          </w:p>
        </w:tc>
      </w:tr>
      <w:tr w:rsidR="000E2D30" w14:paraId="0F8ECEC7" w14:textId="77777777" w:rsidTr="00061608">
        <w:tc>
          <w:tcPr>
            <w:tcW w:w="3420" w:type="dxa"/>
          </w:tcPr>
          <w:p w14:paraId="00CDAAE7" w14:textId="77777777" w:rsidR="000E2D30" w:rsidRPr="00792C4F" w:rsidRDefault="000E2D30" w:rsidP="00061608">
            <w:pPr>
              <w:rPr>
                <w:rFonts w:eastAsia="Arial" w:cs="Arial"/>
                <w:sz w:val="22"/>
                <w:szCs w:val="22"/>
              </w:rPr>
            </w:pPr>
            <w:r w:rsidRPr="17281CCD">
              <w:rPr>
                <w:rFonts w:eastAsia="Arial" w:cs="Arial"/>
                <w:sz w:val="22"/>
                <w:szCs w:val="22"/>
              </w:rPr>
              <w:t># studiepunten</w:t>
            </w:r>
            <w:r>
              <w:rPr>
                <w:rFonts w:eastAsia="Arial" w:cs="Arial"/>
                <w:sz w:val="22"/>
                <w:szCs w:val="22"/>
              </w:rPr>
              <w:t xml:space="preserve"> vakken</w:t>
            </w:r>
          </w:p>
        </w:tc>
        <w:tc>
          <w:tcPr>
            <w:tcW w:w="3240" w:type="dxa"/>
          </w:tcPr>
          <w:p w14:paraId="6D22114B" w14:textId="74D7B6AD" w:rsidR="000E2D30" w:rsidRDefault="009842D7" w:rsidP="00061608">
            <w:pPr>
              <w:rPr>
                <w:rFonts w:eastAsia="Arial" w:cs="Arial"/>
                <w:sz w:val="28"/>
                <w:szCs w:val="28"/>
              </w:rPr>
            </w:pPr>
            <w:r>
              <w:rPr>
                <w:rFonts w:eastAsia="Arial" w:cs="Arial"/>
                <w:sz w:val="28"/>
                <w:szCs w:val="28"/>
              </w:rPr>
              <w:t>24</w:t>
            </w:r>
          </w:p>
        </w:tc>
        <w:tc>
          <w:tcPr>
            <w:tcW w:w="3046" w:type="dxa"/>
          </w:tcPr>
          <w:p w14:paraId="4EFE5EFC" w14:textId="72D8641B" w:rsidR="000E2D30" w:rsidRDefault="009842D7" w:rsidP="00061608">
            <w:pPr>
              <w:rPr>
                <w:rFonts w:eastAsia="Arial" w:cs="Arial"/>
                <w:sz w:val="28"/>
                <w:szCs w:val="28"/>
              </w:rPr>
            </w:pPr>
            <w:r>
              <w:rPr>
                <w:rFonts w:eastAsia="Arial" w:cs="Arial"/>
                <w:sz w:val="28"/>
                <w:szCs w:val="28"/>
              </w:rPr>
              <w:t>18</w:t>
            </w:r>
          </w:p>
        </w:tc>
      </w:tr>
      <w:tr w:rsidR="000E2D30" w14:paraId="19E1677C" w14:textId="77777777" w:rsidTr="00061608">
        <w:tc>
          <w:tcPr>
            <w:tcW w:w="3420" w:type="dxa"/>
          </w:tcPr>
          <w:p w14:paraId="749F6AFA" w14:textId="77777777" w:rsidR="000E2D30" w:rsidRPr="00792C4F" w:rsidRDefault="000E2D30" w:rsidP="00061608">
            <w:pPr>
              <w:rPr>
                <w:rFonts w:eastAsia="Arial" w:cs="Arial"/>
                <w:sz w:val="22"/>
                <w:szCs w:val="22"/>
              </w:rPr>
            </w:pPr>
            <w:r w:rsidRPr="17281CCD">
              <w:rPr>
                <w:rFonts w:eastAsia="Arial" w:cs="Arial"/>
                <w:sz w:val="22"/>
                <w:szCs w:val="22"/>
              </w:rPr>
              <w:t xml:space="preserve"># </w:t>
            </w:r>
            <w:r>
              <w:rPr>
                <w:rFonts w:eastAsia="Arial" w:cs="Arial"/>
                <w:sz w:val="22"/>
                <w:szCs w:val="22"/>
              </w:rPr>
              <w:t>studiepunten masterproef</w:t>
            </w:r>
          </w:p>
        </w:tc>
        <w:tc>
          <w:tcPr>
            <w:tcW w:w="3240" w:type="dxa"/>
          </w:tcPr>
          <w:p w14:paraId="22D7EBFD" w14:textId="1287FC25" w:rsidR="000E2D30" w:rsidRDefault="009842D7" w:rsidP="00061608">
            <w:pPr>
              <w:rPr>
                <w:rFonts w:eastAsia="Arial" w:cs="Arial"/>
                <w:sz w:val="28"/>
                <w:szCs w:val="28"/>
              </w:rPr>
            </w:pPr>
            <w:r>
              <w:rPr>
                <w:rFonts w:eastAsia="Arial" w:cs="Arial"/>
                <w:sz w:val="28"/>
                <w:szCs w:val="28"/>
              </w:rPr>
              <w:t>6</w:t>
            </w:r>
          </w:p>
        </w:tc>
        <w:tc>
          <w:tcPr>
            <w:tcW w:w="3046" w:type="dxa"/>
          </w:tcPr>
          <w:p w14:paraId="5085036E" w14:textId="1B7F2EED" w:rsidR="000E2D30" w:rsidRDefault="009842D7" w:rsidP="00061608">
            <w:pPr>
              <w:rPr>
                <w:rFonts w:eastAsia="Arial" w:cs="Arial"/>
                <w:sz w:val="28"/>
                <w:szCs w:val="28"/>
              </w:rPr>
            </w:pPr>
            <w:r>
              <w:rPr>
                <w:rFonts w:eastAsia="Arial" w:cs="Arial"/>
                <w:sz w:val="28"/>
                <w:szCs w:val="28"/>
              </w:rPr>
              <w:t>12</w:t>
            </w:r>
          </w:p>
        </w:tc>
      </w:tr>
    </w:tbl>
    <w:p w14:paraId="774BAF53" w14:textId="77777777" w:rsidR="000E2D30" w:rsidRDefault="000E2D30" w:rsidP="000E2D30">
      <w:pPr>
        <w:rPr>
          <w:rFonts w:eastAsia="Arial" w:cs="Arial"/>
          <w:sz w:val="28"/>
          <w:szCs w:val="28"/>
        </w:rPr>
      </w:pPr>
    </w:p>
    <w:p w14:paraId="632E51E5" w14:textId="77777777" w:rsidR="00AB6B08" w:rsidRPr="00773F24" w:rsidRDefault="00AB6B08" w:rsidP="17281CCD">
      <w:pPr>
        <w:rPr>
          <w:rFonts w:eastAsia="Arial" w:cs="Arial"/>
          <w:sz w:val="28"/>
          <w:szCs w:val="28"/>
        </w:rPr>
      </w:pPr>
    </w:p>
    <w:p w14:paraId="03089988" w14:textId="77777777" w:rsidR="00AB6B08" w:rsidRPr="00773F24" w:rsidRDefault="00AB6B08" w:rsidP="17281CCD">
      <w:pPr>
        <w:rPr>
          <w:rFonts w:eastAsia="Arial" w:cs="Arial"/>
          <w:sz w:val="28"/>
          <w:szCs w:val="28"/>
        </w:rPr>
      </w:pPr>
      <w:r w:rsidRPr="17281CCD">
        <w:rPr>
          <w:rFonts w:eastAsia="Arial" w:cs="Arial"/>
          <w:sz w:val="28"/>
          <w:szCs w:val="28"/>
        </w:rPr>
        <w:t>Bestaande situatie en probleemstelling</w:t>
      </w:r>
    </w:p>
    <w:p w14:paraId="7BF6B9FD" w14:textId="13199C7C" w:rsidR="00AB6B08" w:rsidRDefault="00AB6B08" w:rsidP="17281CCD">
      <w:pPr>
        <w:rPr>
          <w:rFonts w:eastAsia="Arial" w:cs="Arial"/>
          <w:i/>
          <w:iCs/>
          <w:sz w:val="22"/>
          <w:szCs w:val="22"/>
        </w:rPr>
      </w:pPr>
      <w:r w:rsidRPr="17281CCD">
        <w:rPr>
          <w:rFonts w:eastAsia="Arial" w:cs="Arial"/>
          <w:i/>
          <w:iCs/>
          <w:sz w:val="22"/>
          <w:szCs w:val="22"/>
        </w:rPr>
        <w:t>Geef duidelijk aan wat er nu gebruikt wordt, en waar het probleem zich situeert</w:t>
      </w:r>
      <w:r w:rsidR="000E2D30">
        <w:rPr>
          <w:rFonts w:eastAsia="Arial" w:cs="Arial"/>
          <w:i/>
          <w:iCs/>
          <w:sz w:val="22"/>
          <w:szCs w:val="22"/>
        </w:rPr>
        <w:t xml:space="preserve"> (minstens een halve pagina).</w:t>
      </w:r>
    </w:p>
    <w:p w14:paraId="5894ECF4" w14:textId="64533769" w:rsidR="00C43FB0" w:rsidRDefault="00C43FB0" w:rsidP="17281CCD">
      <w:pPr>
        <w:rPr>
          <w:rFonts w:eastAsia="Arial" w:cs="Arial"/>
          <w:sz w:val="22"/>
          <w:szCs w:val="22"/>
        </w:rPr>
      </w:pPr>
    </w:p>
    <w:p w14:paraId="679EAA79" w14:textId="77777777" w:rsidR="001F5A63" w:rsidRDefault="003F3B52" w:rsidP="17281CCD">
      <w:pPr>
        <w:rPr>
          <w:rFonts w:eastAsia="Arial" w:cs="Arial"/>
          <w:sz w:val="22"/>
          <w:szCs w:val="22"/>
        </w:rPr>
      </w:pPr>
      <w:r w:rsidRPr="003F3B52">
        <w:rPr>
          <w:rFonts w:eastAsia="Arial" w:cs="Arial"/>
          <w:sz w:val="22"/>
          <w:szCs w:val="22"/>
        </w:rPr>
        <w:t>Deep reinforcement learning (DRL) is een vorm</w:t>
      </w:r>
      <w:r>
        <w:rPr>
          <w:rFonts w:eastAsia="Arial" w:cs="Arial"/>
          <w:sz w:val="22"/>
          <w:szCs w:val="22"/>
        </w:rPr>
        <w:t xml:space="preserve"> van machinaal leren en </w:t>
      </w:r>
      <w:r w:rsidRPr="003F3B52">
        <w:rPr>
          <w:rFonts w:eastAsia="Arial" w:cs="Arial"/>
          <w:sz w:val="22"/>
          <w:szCs w:val="22"/>
        </w:rPr>
        <w:t xml:space="preserve">artificiële intelligentie </w:t>
      </w:r>
      <w:r>
        <w:rPr>
          <w:rFonts w:eastAsia="Arial" w:cs="Arial"/>
          <w:sz w:val="22"/>
          <w:szCs w:val="22"/>
        </w:rPr>
        <w:t xml:space="preserve">waarbij machines kunnen leren van hun acties zeer gelijkaardig aan hoe mensen leren van hun ervaringen. De agent observeert de huidige status van een omgeving, kiest een actie en ontvangt een beloningssignaal dat de kwaliteit van de gekozen actie weergeeft. Het doel is om een beleid te vinden dat de beloning maximaliseert. </w:t>
      </w:r>
    </w:p>
    <w:p w14:paraId="6625715D" w14:textId="77777777" w:rsidR="001F5A63" w:rsidRDefault="001F5A63" w:rsidP="17281CCD">
      <w:pPr>
        <w:rPr>
          <w:rFonts w:eastAsia="Arial" w:cs="Arial"/>
          <w:sz w:val="22"/>
          <w:szCs w:val="22"/>
        </w:rPr>
      </w:pPr>
    </w:p>
    <w:p w14:paraId="15C4BB93" w14:textId="77777777" w:rsidR="001F5A63" w:rsidRDefault="003F3B52" w:rsidP="17281CCD">
      <w:pPr>
        <w:rPr>
          <w:rFonts w:eastAsia="Arial" w:cs="Arial"/>
          <w:sz w:val="22"/>
          <w:szCs w:val="22"/>
        </w:rPr>
      </w:pPr>
      <w:r>
        <w:rPr>
          <w:rFonts w:eastAsia="Arial" w:cs="Arial"/>
          <w:sz w:val="22"/>
          <w:szCs w:val="22"/>
        </w:rPr>
        <w:t xml:space="preserve">DRL maakt gebruik van deep neural networks (DNNs). DNNs hebben de laatste jaren zeer sterke resultaten behaald en bleken specifiek in het gebied van computervisie superieur tegenover andere </w:t>
      </w:r>
      <w:r w:rsidR="00A22D1C">
        <w:rPr>
          <w:rFonts w:eastAsia="Arial" w:cs="Arial"/>
          <w:sz w:val="22"/>
          <w:szCs w:val="22"/>
        </w:rPr>
        <w:t xml:space="preserve">algoritmen in het gebied van machinaal leren. </w:t>
      </w:r>
    </w:p>
    <w:p w14:paraId="79EAE307" w14:textId="77777777" w:rsidR="001F5A63" w:rsidRDefault="001F5A63" w:rsidP="17281CCD">
      <w:pPr>
        <w:rPr>
          <w:rFonts w:eastAsia="Arial" w:cs="Arial"/>
          <w:sz w:val="22"/>
          <w:szCs w:val="22"/>
        </w:rPr>
      </w:pPr>
    </w:p>
    <w:p w14:paraId="6781B120" w14:textId="7D3CC28D" w:rsidR="00C43FB0" w:rsidRDefault="00A22D1C" w:rsidP="17281CCD">
      <w:pPr>
        <w:rPr>
          <w:rFonts w:eastAsia="Arial" w:cs="Arial"/>
          <w:sz w:val="22"/>
          <w:szCs w:val="22"/>
        </w:rPr>
      </w:pPr>
      <w:r>
        <w:rPr>
          <w:rFonts w:eastAsia="Arial" w:cs="Arial"/>
          <w:sz w:val="22"/>
          <w:szCs w:val="22"/>
        </w:rPr>
        <w:t xml:space="preserve">Het probleem echter is de black-box nature van DNNs. Door de hoge dimensionele feauture ruimte en de complexe architectuur is het duidelijk dat het uitrollen van DRL instanties in zeer kritieke omgevingen zoals zelf rijdende auto’s, robotica in diensectoren, gezondheidszorg, </w:t>
      </w:r>
      <w:r w:rsidR="001F5A63">
        <w:rPr>
          <w:rFonts w:eastAsia="Arial" w:cs="Arial"/>
          <w:sz w:val="22"/>
          <w:szCs w:val="22"/>
        </w:rPr>
        <w:t>etc. een gevoelige zaak kan zijn en delicate consequenties met zich mee kan brengen.</w:t>
      </w:r>
    </w:p>
    <w:p w14:paraId="1F00937C" w14:textId="7426C40D" w:rsidR="00771B14" w:rsidRDefault="00771B14" w:rsidP="17281CCD">
      <w:pPr>
        <w:rPr>
          <w:rFonts w:eastAsia="Arial" w:cs="Arial"/>
          <w:sz w:val="22"/>
          <w:szCs w:val="22"/>
        </w:rPr>
      </w:pPr>
    </w:p>
    <w:p w14:paraId="0E3C15EB" w14:textId="053F8FA0" w:rsidR="00771B14" w:rsidRDefault="00771B14" w:rsidP="17281CCD">
      <w:pPr>
        <w:rPr>
          <w:rFonts w:eastAsia="Arial" w:cs="Arial"/>
          <w:sz w:val="22"/>
          <w:szCs w:val="22"/>
        </w:rPr>
      </w:pPr>
      <w:r>
        <w:rPr>
          <w:rFonts w:eastAsia="Arial" w:cs="Arial"/>
          <w:sz w:val="22"/>
          <w:szCs w:val="22"/>
        </w:rPr>
        <w:t xml:space="preserve">Een ander essentieel probleem is de verklaarbaarheid. Voor systemen die onderhouden worden door mensen. De onderhouders vertrouwen op deze sytemen en moeten inzicht krijgen op  faalgevallen. In het geval van policy errors is het cruciaal dat de oorsprong van het probleem </w:t>
      </w:r>
      <w:r w:rsidR="006E051B">
        <w:rPr>
          <w:rFonts w:eastAsia="Arial" w:cs="Arial"/>
          <w:sz w:val="22"/>
          <w:szCs w:val="22"/>
        </w:rPr>
        <w:t xml:space="preserve">a posteriori geken is. </w:t>
      </w:r>
    </w:p>
    <w:p w14:paraId="7275AB63" w14:textId="273CF2FF" w:rsidR="00C746B0" w:rsidRDefault="00C746B0" w:rsidP="17281CCD">
      <w:pPr>
        <w:rPr>
          <w:rFonts w:eastAsia="Arial" w:cs="Arial"/>
          <w:sz w:val="22"/>
          <w:szCs w:val="22"/>
        </w:rPr>
      </w:pPr>
    </w:p>
    <w:p w14:paraId="64818947" w14:textId="77777777" w:rsidR="000E2D30" w:rsidRPr="003F3B52" w:rsidRDefault="000E2D30" w:rsidP="17281CCD">
      <w:pPr>
        <w:rPr>
          <w:rFonts w:eastAsia="Arial" w:cs="Arial"/>
          <w:sz w:val="28"/>
          <w:szCs w:val="28"/>
        </w:rPr>
      </w:pPr>
    </w:p>
    <w:p w14:paraId="0CACCED1" w14:textId="42F5A32B" w:rsidR="00AB6B08" w:rsidRPr="00773F24" w:rsidRDefault="00AB6B08" w:rsidP="17281CCD">
      <w:pPr>
        <w:rPr>
          <w:rFonts w:eastAsia="Arial" w:cs="Arial"/>
          <w:sz w:val="28"/>
          <w:szCs w:val="28"/>
        </w:rPr>
      </w:pPr>
      <w:r w:rsidRPr="17281CCD">
        <w:rPr>
          <w:rFonts w:eastAsia="Arial" w:cs="Arial"/>
          <w:sz w:val="28"/>
          <w:szCs w:val="28"/>
        </w:rPr>
        <w:t xml:space="preserve">Doelstelling van </w:t>
      </w:r>
      <w:r w:rsidR="00E7011E">
        <w:rPr>
          <w:rFonts w:eastAsia="Arial" w:cs="Arial"/>
          <w:sz w:val="28"/>
          <w:szCs w:val="28"/>
        </w:rPr>
        <w:t>de masterproef</w:t>
      </w:r>
    </w:p>
    <w:p w14:paraId="5C86F0E8" w14:textId="440F5604" w:rsidR="00AB6B08" w:rsidRDefault="000E2D30" w:rsidP="17281CCD">
      <w:pPr>
        <w:rPr>
          <w:rFonts w:eastAsia="Arial" w:cs="Arial"/>
          <w:i/>
          <w:iCs/>
          <w:sz w:val="22"/>
          <w:szCs w:val="22"/>
        </w:rPr>
      </w:pPr>
      <w:r>
        <w:rPr>
          <w:rFonts w:eastAsia="Arial" w:cs="Arial"/>
          <w:i/>
          <w:iCs/>
          <w:sz w:val="22"/>
          <w:szCs w:val="22"/>
        </w:rPr>
        <w:t>Beschrijf de concrete opdracht voor de masterproef</w:t>
      </w:r>
      <w:r w:rsidR="00AB6B08" w:rsidRPr="17281CCD">
        <w:rPr>
          <w:rFonts w:eastAsia="Arial" w:cs="Arial"/>
          <w:i/>
          <w:iCs/>
          <w:sz w:val="22"/>
          <w:szCs w:val="22"/>
        </w:rPr>
        <w:t xml:space="preserve"> – </w:t>
      </w:r>
      <w:r>
        <w:rPr>
          <w:rFonts w:eastAsia="Arial" w:cs="Arial"/>
          <w:i/>
          <w:iCs/>
          <w:sz w:val="22"/>
          <w:szCs w:val="22"/>
        </w:rPr>
        <w:t xml:space="preserve">dit moet meer gedetailleerd zijn dan in </w:t>
      </w:r>
      <w:r w:rsidR="00AB6B08" w:rsidRPr="17281CCD">
        <w:rPr>
          <w:rFonts w:eastAsia="Arial" w:cs="Arial"/>
          <w:i/>
          <w:iCs/>
          <w:sz w:val="22"/>
          <w:szCs w:val="22"/>
        </w:rPr>
        <w:t>het voorstel op Plato</w:t>
      </w:r>
      <w:r>
        <w:rPr>
          <w:rFonts w:eastAsia="Arial" w:cs="Arial"/>
          <w:i/>
          <w:iCs/>
          <w:sz w:val="22"/>
          <w:szCs w:val="22"/>
        </w:rPr>
        <w:t xml:space="preserve"> (geen copy/paste – minstens een halve pagina).</w:t>
      </w:r>
    </w:p>
    <w:p w14:paraId="00A094FE" w14:textId="77777777" w:rsidR="0038506A" w:rsidRDefault="0038506A">
      <w:pPr>
        <w:spacing w:after="160" w:line="259" w:lineRule="auto"/>
        <w:jc w:val="left"/>
        <w:rPr>
          <w:rFonts w:eastAsia="Arial" w:cs="Arial"/>
          <w:sz w:val="28"/>
          <w:szCs w:val="28"/>
        </w:rPr>
      </w:pPr>
    </w:p>
    <w:p w14:paraId="14C98C12" w14:textId="77777777" w:rsidR="0038506A" w:rsidRDefault="0038506A">
      <w:pPr>
        <w:spacing w:after="160" w:line="259" w:lineRule="auto"/>
        <w:jc w:val="left"/>
        <w:rPr>
          <w:rFonts w:eastAsia="Arial" w:cs="Arial"/>
          <w:sz w:val="22"/>
          <w:szCs w:val="22"/>
        </w:rPr>
      </w:pPr>
      <w:r>
        <w:rPr>
          <w:rFonts w:eastAsia="Arial" w:cs="Arial"/>
          <w:sz w:val="22"/>
          <w:szCs w:val="22"/>
        </w:rPr>
        <w:t>De doelstelling van de masterproef is om interpretable machine learning modellen te onderzoeken. Interpretable machine learning technieken kunnen een antwoord leveren op de problemen zoals de transparantheid, verklaarbaarheid en interpreteerbaarheid van de DRL systemen met intrinsieke black-box structuur. Interpretable machine learning technieken zoals bijvoorbeeld beslissingsbomen kunnen echter geen hoog dimensionele data zoals afbeeldingen behandelen.</w:t>
      </w:r>
    </w:p>
    <w:p w14:paraId="2E1E1F6F" w14:textId="2A0AAC4E" w:rsidR="00AB564B" w:rsidRDefault="000D0F45">
      <w:pPr>
        <w:spacing w:after="160" w:line="259" w:lineRule="auto"/>
        <w:jc w:val="left"/>
        <w:rPr>
          <w:rFonts w:eastAsia="Arial" w:cs="Arial"/>
          <w:sz w:val="22"/>
          <w:szCs w:val="22"/>
        </w:rPr>
      </w:pPr>
      <w:r>
        <w:rPr>
          <w:rFonts w:eastAsia="Arial" w:cs="Arial"/>
          <w:sz w:val="22"/>
          <w:szCs w:val="22"/>
        </w:rPr>
        <w:t xml:space="preserve">In deze thesis moet er een afweging gemaakt worden tussen de predictieve performantie van de DRL technieken en de interpreteerbaarheid van de beslissingsbomen. De combinatie van interpretable machine learning modellen en neurale netwerken </w:t>
      </w:r>
      <w:r w:rsidR="00E30C23">
        <w:rPr>
          <w:rFonts w:eastAsia="Arial" w:cs="Arial"/>
          <w:sz w:val="22"/>
          <w:szCs w:val="22"/>
        </w:rPr>
        <w:t>tot</w:t>
      </w:r>
      <w:r>
        <w:rPr>
          <w:rFonts w:eastAsia="Arial" w:cs="Arial"/>
          <w:sz w:val="22"/>
          <w:szCs w:val="22"/>
        </w:rPr>
        <w:t xml:space="preserve"> een interpretable DRL algoritme, ligt aan de basis van dit onderzoek.</w:t>
      </w:r>
    </w:p>
    <w:p w14:paraId="48C4783D" w14:textId="71EA6894" w:rsidR="000E2D30" w:rsidRDefault="00AB564B">
      <w:pPr>
        <w:spacing w:after="160" w:line="259" w:lineRule="auto"/>
        <w:jc w:val="left"/>
        <w:rPr>
          <w:rFonts w:eastAsia="Arial" w:cs="Arial"/>
          <w:sz w:val="28"/>
          <w:szCs w:val="28"/>
        </w:rPr>
      </w:pPr>
      <w:r>
        <w:rPr>
          <w:rFonts w:eastAsia="Arial" w:cs="Arial"/>
          <w:sz w:val="22"/>
          <w:szCs w:val="22"/>
        </w:rPr>
        <w:t>De Neural Prototype Tree, kortweg ProtoTree heeft het representatief vermogen en bevat een ingebouwde binaire boomstructuur. Doorheen de masterproef zal deze verder bestudeerd worden met als einddoel een werkende implementatie van dit model te verkrijgen</w:t>
      </w:r>
      <w:r w:rsidR="00E30C23">
        <w:rPr>
          <w:rFonts w:eastAsia="Arial" w:cs="Arial"/>
          <w:sz w:val="22"/>
          <w:szCs w:val="22"/>
        </w:rPr>
        <w:t>. Dit model zal uiteindelijk op verschillende reinforcement learning benchmark domeinen (waaronder de klassieke Atari omgevingen) van de gym library aangeboden door OpenAi, getest worden.</w:t>
      </w:r>
      <w:r w:rsidR="000E2D30">
        <w:rPr>
          <w:rFonts w:eastAsia="Arial" w:cs="Arial"/>
          <w:sz w:val="28"/>
          <w:szCs w:val="28"/>
        </w:rPr>
        <w:br w:type="page"/>
      </w:r>
    </w:p>
    <w:p w14:paraId="4F4F20D6" w14:textId="4E7A66BE" w:rsidR="006307F3" w:rsidRDefault="006307F3" w:rsidP="17281CCD">
      <w:pPr>
        <w:rPr>
          <w:rFonts w:eastAsia="Arial" w:cs="Arial"/>
          <w:sz w:val="22"/>
          <w:szCs w:val="22"/>
        </w:rPr>
      </w:pPr>
      <w:r w:rsidRPr="17281CCD">
        <w:rPr>
          <w:rFonts w:eastAsia="Arial" w:cs="Arial"/>
          <w:sz w:val="28"/>
          <w:szCs w:val="28"/>
        </w:rPr>
        <w:lastRenderedPageBreak/>
        <w:t>Planning en mijlpalen</w:t>
      </w:r>
    </w:p>
    <w:p w14:paraId="7AFC860C" w14:textId="7ACD0C49" w:rsidR="00C00A99" w:rsidRDefault="538F769E" w:rsidP="17281CCD">
      <w:pPr>
        <w:rPr>
          <w:rFonts w:eastAsia="Arial" w:cs="Arial"/>
          <w:i/>
          <w:iCs/>
          <w:sz w:val="22"/>
          <w:szCs w:val="22"/>
        </w:rPr>
      </w:pPr>
      <w:r w:rsidRPr="17281CCD">
        <w:rPr>
          <w:rFonts w:eastAsia="Arial" w:cs="Arial"/>
          <w:i/>
          <w:iCs/>
          <w:sz w:val="22"/>
          <w:szCs w:val="22"/>
        </w:rPr>
        <w:t xml:space="preserve">Definieer enkele duidelijk afgebakende taken. Vermeld voor elke taak </w:t>
      </w:r>
      <w:r w:rsidR="004141E2">
        <w:rPr>
          <w:rFonts w:eastAsia="Arial" w:cs="Arial"/>
          <w:i/>
          <w:iCs/>
          <w:sz w:val="22"/>
          <w:szCs w:val="22"/>
        </w:rPr>
        <w:t>het aantal weken dat je hiervoor nodig zal hebben en een concrete deadline. Geef</w:t>
      </w:r>
      <w:r w:rsidRPr="17281CCD">
        <w:rPr>
          <w:rFonts w:eastAsia="Arial" w:cs="Arial"/>
          <w:i/>
          <w:iCs/>
          <w:sz w:val="22"/>
          <w:szCs w:val="22"/>
        </w:rPr>
        <w:t xml:space="preserve"> een concrete omschrijving van het doel en wat er op het einde van de taak afgeleverd zal worden. Een typische taak neemt 3 tot 5 weken in beslag. Taken kunnen overlappen (bv. Schrijven van de scriptie en uitvoeren van aanvullende experimenten). </w:t>
      </w:r>
      <w:r w:rsidR="00576596">
        <w:rPr>
          <w:rFonts w:eastAsia="Arial" w:cs="Arial"/>
          <w:i/>
          <w:iCs/>
          <w:sz w:val="22"/>
          <w:szCs w:val="22"/>
        </w:rPr>
        <w:t>Hieronder een aantal voorbeelden.</w:t>
      </w:r>
    </w:p>
    <w:p w14:paraId="38022366" w14:textId="77777777" w:rsidR="002476B1" w:rsidRDefault="002476B1" w:rsidP="17281CCD">
      <w:pPr>
        <w:rPr>
          <w:rFonts w:eastAsia="Arial" w:cs="Arial"/>
          <w:sz w:val="22"/>
          <w:szCs w:val="22"/>
        </w:rPr>
      </w:pPr>
    </w:p>
    <w:tbl>
      <w:tblPr>
        <w:tblW w:w="9067" w:type="dxa"/>
        <w:tblCellMar>
          <w:left w:w="70" w:type="dxa"/>
          <w:right w:w="70" w:type="dxa"/>
        </w:tblCellMar>
        <w:tblLook w:val="04A0" w:firstRow="1" w:lastRow="0" w:firstColumn="1" w:lastColumn="0" w:noHBand="0" w:noVBand="1"/>
      </w:tblPr>
      <w:tblGrid>
        <w:gridCol w:w="1038"/>
        <w:gridCol w:w="1084"/>
        <w:gridCol w:w="2032"/>
        <w:gridCol w:w="4913"/>
      </w:tblGrid>
      <w:tr w:rsidR="00792C4F" w:rsidRPr="002476B1" w14:paraId="58214087" w14:textId="77777777" w:rsidTr="00172AA7">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47AE" w14:textId="77777777" w:rsidR="007537A6" w:rsidRDefault="00792C4F" w:rsidP="007537A6">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Taak 1</w:t>
            </w:r>
          </w:p>
          <w:p w14:paraId="6F7F044B" w14:textId="6997F733" w:rsidR="00792C4F" w:rsidRPr="002476B1" w:rsidRDefault="00792C4F" w:rsidP="17281CCD">
            <w:pPr>
              <w:spacing w:line="240" w:lineRule="auto"/>
              <w:jc w:val="right"/>
              <w:rPr>
                <w:rFonts w:eastAsia="Arial" w:cs="Arial"/>
                <w:color w:val="000000"/>
                <w:sz w:val="22"/>
                <w:szCs w:val="22"/>
                <w:lang w:eastAsia="nl-BE"/>
              </w:rPr>
            </w:pPr>
            <w:r w:rsidRPr="61690B77">
              <w:rPr>
                <w:rFonts w:eastAsia="Arial" w:cs="Arial"/>
                <w:color w:val="000000" w:themeColor="text1"/>
                <w:sz w:val="22"/>
                <w:szCs w:val="22"/>
                <w:lang w:eastAsia="nl-BE"/>
              </w:rPr>
              <w:t xml:space="preserve"> </w:t>
            </w:r>
          </w:p>
        </w:tc>
        <w:tc>
          <w:tcPr>
            <w:tcW w:w="1084" w:type="dxa"/>
            <w:tcBorders>
              <w:top w:val="single" w:sz="4" w:space="0" w:color="auto"/>
              <w:left w:val="nil"/>
              <w:bottom w:val="single" w:sz="4" w:space="0" w:color="auto"/>
              <w:right w:val="single" w:sz="4" w:space="0" w:color="auto"/>
            </w:tcBorders>
          </w:tcPr>
          <w:p w14:paraId="18BEBD03" w14:textId="4F14E43C" w:rsidR="00792C4F" w:rsidRPr="002476B1" w:rsidRDefault="00704E2F" w:rsidP="17281CCD">
            <w:pPr>
              <w:spacing w:line="240" w:lineRule="auto"/>
              <w:jc w:val="left"/>
              <w:rPr>
                <w:rFonts w:eastAsia="Arial" w:cs="Arial"/>
                <w:color w:val="000000" w:themeColor="text1"/>
                <w:sz w:val="22"/>
                <w:szCs w:val="22"/>
                <w:lang w:eastAsia="nl-BE"/>
              </w:rPr>
            </w:pPr>
            <w:r>
              <w:rPr>
                <w:rFonts w:eastAsia="Arial" w:cs="Arial"/>
                <w:color w:val="000000" w:themeColor="text1"/>
                <w:sz w:val="22"/>
                <w:szCs w:val="22"/>
                <w:lang w:eastAsia="nl-BE"/>
              </w:rPr>
              <w:t>3 weken</w:t>
            </w:r>
          </w:p>
        </w:tc>
        <w:tc>
          <w:tcPr>
            <w:tcW w:w="2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4ADEC" w14:textId="0704716A" w:rsidR="00792C4F" w:rsidRPr="002476B1" w:rsidRDefault="00704E2F" w:rsidP="17281CCD">
            <w:pPr>
              <w:spacing w:line="240" w:lineRule="auto"/>
              <w:jc w:val="left"/>
              <w:rPr>
                <w:rFonts w:eastAsia="Arial" w:cs="Arial"/>
                <w:sz w:val="22"/>
                <w:szCs w:val="22"/>
              </w:rPr>
            </w:pPr>
            <w:r w:rsidRPr="008D52C2">
              <w:rPr>
                <w:rFonts w:eastAsia="Arial" w:cs="Arial"/>
                <w:i/>
                <w:iCs/>
                <w:sz w:val="22"/>
                <w:szCs w:val="22"/>
              </w:rPr>
              <w:t>Deadline:</w:t>
            </w:r>
            <w:r>
              <w:rPr>
                <w:rFonts w:eastAsia="Arial" w:cs="Arial"/>
                <w:sz w:val="22"/>
                <w:szCs w:val="22"/>
              </w:rPr>
              <w:t xml:space="preserve"> </w:t>
            </w:r>
            <w:r w:rsidR="00172AA7">
              <w:rPr>
                <w:rFonts w:eastAsia="Arial" w:cs="Arial"/>
                <w:sz w:val="22"/>
                <w:szCs w:val="22"/>
              </w:rPr>
              <w:br/>
            </w:r>
            <w:r>
              <w:rPr>
                <w:rFonts w:eastAsia="Arial" w:cs="Arial"/>
                <w:sz w:val="22"/>
                <w:szCs w:val="22"/>
              </w:rPr>
              <w:t>30 oktober 2022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581A67" w14:textId="6D3AC70E" w:rsidR="008D52C2" w:rsidRDefault="538F769E" w:rsidP="17281CCD">
            <w:pPr>
              <w:spacing w:line="240" w:lineRule="auto"/>
              <w:jc w:val="left"/>
              <w:rPr>
                <w:rFonts w:eastAsia="Arial" w:cs="Arial"/>
                <w:b/>
                <w:bCs/>
                <w:sz w:val="22"/>
                <w:szCs w:val="22"/>
              </w:rPr>
            </w:pPr>
            <w:r w:rsidRPr="17281CCD">
              <w:rPr>
                <w:rFonts w:eastAsia="Arial" w:cs="Arial"/>
                <w:b/>
                <w:bCs/>
                <w:sz w:val="22"/>
                <w:szCs w:val="22"/>
              </w:rPr>
              <w:t>Literatuurstudie en technologieverkenning</w:t>
            </w:r>
          </w:p>
        </w:tc>
      </w:tr>
      <w:tr w:rsidR="00792C4F" w:rsidRPr="002476B1" w14:paraId="1DFD5223" w14:textId="77777777" w:rsidTr="00172AA7">
        <w:tc>
          <w:tcPr>
            <w:tcW w:w="9067" w:type="dxa"/>
            <w:gridSpan w:val="4"/>
            <w:tcBorders>
              <w:top w:val="nil"/>
              <w:left w:val="single" w:sz="4" w:space="0" w:color="auto"/>
              <w:bottom w:val="single" w:sz="4" w:space="0" w:color="auto"/>
              <w:right w:val="single" w:sz="4" w:space="0" w:color="auto"/>
            </w:tcBorders>
            <w:shd w:val="clear" w:color="auto" w:fill="auto"/>
            <w:noWrap/>
            <w:hideMark/>
          </w:tcPr>
          <w:p w14:paraId="0CE062B7" w14:textId="3ED6377D" w:rsidR="17281CCD" w:rsidRPr="00172AA7" w:rsidRDefault="008D52C2" w:rsidP="00172AA7">
            <w:pPr>
              <w:spacing w:line="360" w:lineRule="auto"/>
              <w:contextualSpacing/>
              <w:rPr>
                <w:rFonts w:eastAsia="Arial" w:cs="Arial"/>
                <w:b/>
                <w:bCs/>
                <w:sz w:val="22"/>
                <w:szCs w:val="22"/>
              </w:rPr>
            </w:pPr>
            <w:r w:rsidRPr="61690B77">
              <w:rPr>
                <w:rFonts w:eastAsia="Arial" w:cs="Arial"/>
                <w:b/>
                <w:bCs/>
                <w:sz w:val="22"/>
                <w:szCs w:val="22"/>
              </w:rPr>
              <w:t>Inhoud</w:t>
            </w:r>
          </w:p>
          <w:p w14:paraId="69B778AF" w14:textId="32A73FE6" w:rsidR="538F769E" w:rsidRDefault="538F769E" w:rsidP="008D52C2">
            <w:pPr>
              <w:rPr>
                <w:rFonts w:eastAsia="Arial" w:cs="Arial"/>
                <w:color w:val="000000" w:themeColor="text1"/>
                <w:sz w:val="22"/>
                <w:szCs w:val="22"/>
                <w:lang w:eastAsia="nl-BE"/>
              </w:rPr>
            </w:pPr>
            <w:r w:rsidRPr="17281CCD">
              <w:rPr>
                <w:rFonts w:eastAsia="Arial" w:cs="Arial"/>
                <w:sz w:val="22"/>
                <w:szCs w:val="22"/>
              </w:rPr>
              <w:t xml:space="preserve">Wetenschappelijke artikelen opzoeken en samenvatten over de onderwerpen X, Y en Z. </w:t>
            </w:r>
          </w:p>
        </w:tc>
      </w:tr>
      <w:tr w:rsidR="00792C4F" w:rsidRPr="002476B1" w14:paraId="16A45FED" w14:textId="77777777" w:rsidTr="00172AA7">
        <w:trPr>
          <w:trHeight w:val="1440"/>
        </w:trPr>
        <w:tc>
          <w:tcPr>
            <w:tcW w:w="9067" w:type="dxa"/>
            <w:gridSpan w:val="4"/>
            <w:tcBorders>
              <w:top w:val="nil"/>
              <w:left w:val="single" w:sz="4" w:space="0" w:color="auto"/>
              <w:bottom w:val="single" w:sz="4" w:space="0" w:color="auto"/>
              <w:right w:val="single" w:sz="4" w:space="0" w:color="auto"/>
            </w:tcBorders>
            <w:shd w:val="clear" w:color="auto" w:fill="auto"/>
            <w:noWrap/>
            <w:vAlign w:val="bottom"/>
          </w:tcPr>
          <w:p w14:paraId="5AACC728" w14:textId="10ACABE5" w:rsidR="538F769E" w:rsidRDefault="538F769E" w:rsidP="00172AA7">
            <w:pPr>
              <w:spacing w:line="360" w:lineRule="auto"/>
              <w:jc w:val="left"/>
              <w:rPr>
                <w:rFonts w:eastAsia="Arial" w:cs="Arial"/>
                <w:b/>
                <w:bCs/>
                <w:sz w:val="22"/>
                <w:szCs w:val="22"/>
              </w:rPr>
            </w:pPr>
            <w:r w:rsidRPr="17281CCD">
              <w:rPr>
                <w:rFonts w:eastAsia="Arial" w:cs="Arial"/>
                <w:b/>
                <w:bCs/>
                <w:sz w:val="22"/>
                <w:szCs w:val="22"/>
              </w:rPr>
              <w:t>Belangrijkste resultaten, deliverables of inzichten na deze fase</w:t>
            </w:r>
            <w:r w:rsidR="00172AA7">
              <w:rPr>
                <w:rFonts w:eastAsia="Arial" w:cs="Arial"/>
                <w:b/>
                <w:bCs/>
                <w:sz w:val="22"/>
                <w:szCs w:val="22"/>
              </w:rPr>
              <w:t>:</w:t>
            </w:r>
          </w:p>
          <w:p w14:paraId="5D29A176" w14:textId="2B82FD4F" w:rsidR="538F769E" w:rsidRDefault="538F769E" w:rsidP="17281CCD">
            <w:pPr>
              <w:jc w:val="left"/>
              <w:rPr>
                <w:rFonts w:eastAsia="Arial" w:cs="Arial"/>
                <w:sz w:val="22"/>
                <w:szCs w:val="22"/>
              </w:rPr>
            </w:pPr>
            <w:r w:rsidRPr="17281CCD">
              <w:rPr>
                <w:rFonts w:eastAsia="Arial" w:cs="Arial"/>
                <w:sz w:val="22"/>
                <w:szCs w:val="22"/>
              </w:rPr>
              <w:t>Eerste versie van de literatuurstudie, neergeschreven in de scriptie</w:t>
            </w:r>
          </w:p>
          <w:p w14:paraId="13E67605" w14:textId="595212C9" w:rsidR="538F769E" w:rsidRDefault="538F769E" w:rsidP="61690B77">
            <w:pPr>
              <w:spacing w:line="240" w:lineRule="auto"/>
              <w:jc w:val="left"/>
              <w:rPr>
                <w:rFonts w:eastAsia="Arial" w:cs="Arial"/>
                <w:sz w:val="22"/>
                <w:szCs w:val="22"/>
              </w:rPr>
            </w:pPr>
            <w:r w:rsidRPr="61690B77">
              <w:rPr>
                <w:rFonts w:eastAsia="Arial" w:cs="Arial"/>
                <w:sz w:val="22"/>
                <w:szCs w:val="22"/>
              </w:rPr>
              <w:t xml:space="preserve">Onderzoeksvragen duidelijker afgebakend en doelstelling voor einde eerste semester geconcretiseerd.  </w:t>
            </w:r>
          </w:p>
          <w:p w14:paraId="08368D55" w14:textId="1B096373" w:rsidR="538F769E" w:rsidRDefault="61690B77" w:rsidP="61690B77">
            <w:pPr>
              <w:spacing w:line="240" w:lineRule="auto"/>
              <w:jc w:val="left"/>
              <w:rPr>
                <w:rFonts w:eastAsia="Arial" w:cs="Arial"/>
                <w:sz w:val="22"/>
                <w:szCs w:val="22"/>
              </w:rPr>
            </w:pPr>
            <w:r w:rsidRPr="61690B77">
              <w:rPr>
                <w:rFonts w:eastAsia="Arial" w:cs="Arial"/>
                <w:sz w:val="22"/>
                <w:szCs w:val="22"/>
              </w:rPr>
              <w:t>Opsomming van de belangrijkste bestaande technieken om XYZ op te lossen.</w:t>
            </w:r>
          </w:p>
        </w:tc>
      </w:tr>
    </w:tbl>
    <w:p w14:paraId="491CEB42" w14:textId="77777777" w:rsidR="002476B1" w:rsidRDefault="002476B1" w:rsidP="17281CCD">
      <w:pPr>
        <w:rPr>
          <w:rFonts w:eastAsia="Arial" w:cs="Arial"/>
          <w:sz w:val="22"/>
          <w:szCs w:val="22"/>
        </w:rPr>
      </w:pPr>
    </w:p>
    <w:p w14:paraId="7C9479E1" w14:textId="5E72B4DE" w:rsidR="538F769E" w:rsidRDefault="538F769E" w:rsidP="17281CCD">
      <w:pPr>
        <w:rPr>
          <w:rFonts w:eastAsia="Arial" w:cs="Arial"/>
          <w:sz w:val="22"/>
          <w:szCs w:val="22"/>
        </w:rPr>
      </w:pPr>
    </w:p>
    <w:p w14:paraId="6828446F" w14:textId="6BD6363B" w:rsidR="00C04B3D" w:rsidRDefault="00C04B3D" w:rsidP="17281CCD">
      <w:pPr>
        <w:rPr>
          <w:rFonts w:eastAsia="Arial" w:cs="Arial"/>
          <w:sz w:val="22"/>
          <w:szCs w:val="22"/>
        </w:rPr>
      </w:pPr>
    </w:p>
    <w:p w14:paraId="13EB6275" w14:textId="77777777" w:rsidR="00C04B3D" w:rsidRDefault="00C04B3D"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61690B77" w14:paraId="3F557063" w14:textId="77777777" w:rsidTr="00172AA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A7DDD1A" w14:textId="77777777" w:rsidR="00792C4F" w:rsidRDefault="00792C4F" w:rsidP="007537A6">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2 </w:t>
            </w:r>
          </w:p>
          <w:p w14:paraId="169103B8" w14:textId="455CF709" w:rsidR="007537A6" w:rsidRDefault="007537A6" w:rsidP="007537A6">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195827B6" w14:textId="5ECB28AC" w:rsidR="61690B77" w:rsidRDefault="00311CAD" w:rsidP="61690B77">
            <w:pPr>
              <w:spacing w:line="240" w:lineRule="auto"/>
              <w:jc w:val="left"/>
            </w:pPr>
            <w:r>
              <w:rPr>
                <w:rFonts w:eastAsia="Arial" w:cs="Arial"/>
                <w:color w:val="000000" w:themeColor="text1"/>
                <w:sz w:val="22"/>
                <w:szCs w:val="22"/>
                <w:lang w:eastAsia="nl-BE"/>
              </w:rPr>
              <w:t>3</w:t>
            </w:r>
            <w:r w:rsidR="00704E2F">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364C632D" w14:textId="507F9EC9" w:rsidR="61690B77" w:rsidRDefault="00704E2F" w:rsidP="61690B77">
            <w:pPr>
              <w:spacing w:line="240" w:lineRule="auto"/>
              <w:jc w:val="left"/>
            </w:pPr>
            <w:r w:rsidRPr="008D52C2">
              <w:rPr>
                <w:rFonts w:eastAsia="Arial" w:cs="Arial"/>
                <w:i/>
                <w:iCs/>
                <w:sz w:val="22"/>
                <w:szCs w:val="22"/>
              </w:rPr>
              <w:t>Deadline:</w:t>
            </w:r>
            <w:r>
              <w:rPr>
                <w:rFonts w:eastAsia="Arial" w:cs="Arial"/>
                <w:sz w:val="22"/>
                <w:szCs w:val="22"/>
              </w:rPr>
              <w:t xml:space="preserve"> </w:t>
            </w:r>
            <w:r w:rsidR="00172AA7">
              <w:rPr>
                <w:rFonts w:eastAsia="Arial" w:cs="Arial"/>
                <w:sz w:val="22"/>
                <w:szCs w:val="22"/>
              </w:rPr>
              <w:br/>
            </w:r>
            <w:r>
              <w:rPr>
                <w:rFonts w:eastAsia="Arial" w:cs="Arial"/>
                <w:sz w:val="22"/>
                <w:szCs w:val="22"/>
              </w:rPr>
              <w:t>21 december</w:t>
            </w:r>
            <w:r w:rsidR="003E19F7">
              <w:rPr>
                <w:rFonts w:eastAsia="Arial" w:cs="Arial"/>
                <w:sz w:val="22"/>
                <w:szCs w:val="22"/>
              </w:rPr>
              <w:t xml:space="preserve">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1291B5BE" w14:textId="0C3DD61A" w:rsidR="61690B77" w:rsidRDefault="61690B77" w:rsidP="61690B77">
            <w:pPr>
              <w:spacing w:line="240" w:lineRule="auto"/>
              <w:jc w:val="left"/>
            </w:pPr>
            <w:r w:rsidRPr="61690B77">
              <w:rPr>
                <w:rFonts w:eastAsia="Arial" w:cs="Arial"/>
                <w:b/>
                <w:bCs/>
                <w:sz w:val="22"/>
                <w:szCs w:val="22"/>
              </w:rPr>
              <w:t>Implementatie baselines</w:t>
            </w:r>
          </w:p>
          <w:p w14:paraId="711F78ED" w14:textId="1255627F" w:rsidR="61690B77" w:rsidRDefault="61690B77" w:rsidP="61690B77">
            <w:pPr>
              <w:spacing w:line="240" w:lineRule="auto"/>
              <w:jc w:val="left"/>
              <w:rPr>
                <w:rFonts w:eastAsia="Arial" w:cs="Arial"/>
                <w:b/>
                <w:bCs/>
                <w:sz w:val="22"/>
                <w:szCs w:val="22"/>
              </w:rPr>
            </w:pPr>
          </w:p>
        </w:tc>
      </w:tr>
      <w:tr w:rsidR="61690B77" w14:paraId="5FE3236F" w14:textId="77777777" w:rsidTr="00172AA7">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1C419FE0" w14:textId="12F4198E" w:rsidR="61690B77" w:rsidRDefault="538F769E" w:rsidP="00172AA7">
            <w:pPr>
              <w:spacing w:line="360" w:lineRule="auto"/>
              <w:rPr>
                <w:rFonts w:eastAsia="Arial" w:cs="Arial"/>
                <w:b/>
                <w:bCs/>
                <w:sz w:val="22"/>
                <w:szCs w:val="22"/>
              </w:rPr>
            </w:pPr>
            <w:r w:rsidRPr="61690B77">
              <w:rPr>
                <w:rFonts w:eastAsia="Arial" w:cs="Arial"/>
                <w:b/>
                <w:bCs/>
                <w:sz w:val="22"/>
                <w:szCs w:val="22"/>
              </w:rPr>
              <w:t>Inhoud</w:t>
            </w:r>
          </w:p>
          <w:p w14:paraId="7A96AFAD" w14:textId="01CD008E" w:rsidR="61690B77" w:rsidRDefault="61690B77" w:rsidP="00172AA7">
            <w:pPr>
              <w:rPr>
                <w:rFonts w:eastAsia="Arial" w:cs="Arial"/>
                <w:color w:val="000000" w:themeColor="text1"/>
                <w:sz w:val="22"/>
                <w:szCs w:val="22"/>
                <w:lang w:eastAsia="nl-BE"/>
              </w:rPr>
            </w:pPr>
            <w:r w:rsidRPr="61690B77">
              <w:rPr>
                <w:rFonts w:eastAsia="Arial" w:cs="Arial"/>
                <w:sz w:val="22"/>
                <w:szCs w:val="22"/>
              </w:rPr>
              <w:t>Op basis van de resultaten van de literatuurstudie worden er 3 relevante baseline  technieken geselecteerd en uitgetest op de bestaande dataset.</w:t>
            </w:r>
          </w:p>
        </w:tc>
      </w:tr>
      <w:tr w:rsidR="61690B77" w14:paraId="1A4EDDF9" w14:textId="77777777" w:rsidTr="00172AA7">
        <w:tc>
          <w:tcPr>
            <w:tcW w:w="9067" w:type="dxa"/>
            <w:gridSpan w:val="4"/>
            <w:tcBorders>
              <w:top w:val="nil"/>
              <w:left w:val="single" w:sz="4" w:space="0" w:color="auto"/>
              <w:bottom w:val="single" w:sz="4" w:space="0" w:color="auto"/>
              <w:right w:val="single" w:sz="4" w:space="0" w:color="auto"/>
            </w:tcBorders>
            <w:shd w:val="clear" w:color="auto" w:fill="auto"/>
          </w:tcPr>
          <w:p w14:paraId="59D79960" w14:textId="764FA2DD" w:rsidR="61690B77" w:rsidRDefault="538F769E" w:rsidP="00172AA7">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sidR="00172AA7">
              <w:rPr>
                <w:rFonts w:eastAsia="Arial" w:cs="Arial"/>
                <w:b/>
                <w:bCs/>
                <w:sz w:val="22"/>
                <w:szCs w:val="22"/>
              </w:rPr>
              <w:t>:</w:t>
            </w:r>
          </w:p>
          <w:p w14:paraId="7B89240A" w14:textId="651422CB" w:rsidR="61690B77" w:rsidRDefault="61690B77" w:rsidP="00C00A99">
            <w:pPr>
              <w:spacing w:line="240" w:lineRule="auto"/>
              <w:jc w:val="left"/>
              <w:rPr>
                <w:rFonts w:eastAsia="Arial" w:cs="Arial"/>
                <w:sz w:val="22"/>
                <w:szCs w:val="22"/>
              </w:rPr>
            </w:pPr>
            <w:r w:rsidRPr="61690B77">
              <w:rPr>
                <w:rFonts w:eastAsia="Arial" w:cs="Arial"/>
                <w:sz w:val="22"/>
                <w:szCs w:val="22"/>
              </w:rPr>
              <w:t>Voor elke techniek wordt de performantie en uitvoeringstijd g</w:t>
            </w:r>
            <w:r w:rsidR="00C00A99">
              <w:rPr>
                <w:rFonts w:eastAsia="Arial" w:cs="Arial"/>
                <w:sz w:val="22"/>
                <w:szCs w:val="22"/>
              </w:rPr>
              <w:t>emeten. Deze resultaten worden in een tabel en grafiek weergegeven</w:t>
            </w:r>
            <w:r w:rsidR="007537A6">
              <w:rPr>
                <w:rFonts w:eastAsia="Arial" w:cs="Arial"/>
                <w:sz w:val="22"/>
                <w:szCs w:val="22"/>
              </w:rPr>
              <w:t xml:space="preserve"> om de trade-off tussen beiden te analyseren.</w:t>
            </w:r>
          </w:p>
        </w:tc>
      </w:tr>
    </w:tbl>
    <w:p w14:paraId="0184552B" w14:textId="77777777" w:rsidR="000E2FAE" w:rsidRDefault="000E2FAE" w:rsidP="17281CCD">
      <w:pPr>
        <w:rPr>
          <w:rFonts w:eastAsia="Arial" w:cs="Arial"/>
          <w:sz w:val="22"/>
          <w:szCs w:val="22"/>
        </w:rPr>
      </w:pPr>
    </w:p>
    <w:p w14:paraId="5C0389C6" w14:textId="77777777" w:rsidR="009B1367" w:rsidRDefault="009B1367" w:rsidP="009B1367">
      <w:pPr>
        <w:rPr>
          <w:rFonts w:eastAsia="Arial" w:cs="Arial"/>
          <w:sz w:val="22"/>
          <w:szCs w:val="22"/>
        </w:rPr>
      </w:pPr>
      <w:r>
        <w:rPr>
          <w:rFonts w:eastAsia="Arial" w:cs="Arial"/>
          <w:sz w:val="22"/>
          <w:szCs w:val="22"/>
        </w:rPr>
        <w:t>...</w:t>
      </w:r>
    </w:p>
    <w:p w14:paraId="16CEC2E5" w14:textId="77777777" w:rsidR="000E2FAE" w:rsidRDefault="000E2FAE" w:rsidP="17281CCD">
      <w:pPr>
        <w:rPr>
          <w:rFonts w:eastAsia="Arial" w:cs="Arial"/>
          <w:sz w:val="22"/>
          <w:szCs w:val="22"/>
        </w:rPr>
      </w:pPr>
    </w:p>
    <w:p w14:paraId="458DA7D0" w14:textId="511FF3A9" w:rsidR="000E2FAE" w:rsidRDefault="000E2FAE" w:rsidP="17281CCD">
      <w:pPr>
        <w:rPr>
          <w:rFonts w:eastAsia="Arial" w:cs="Arial"/>
          <w:sz w:val="22"/>
          <w:szCs w:val="22"/>
        </w:rPr>
      </w:pPr>
    </w:p>
    <w:p w14:paraId="092477DF" w14:textId="77777777" w:rsidR="009B1367" w:rsidRDefault="009B1367" w:rsidP="009B1367">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9B1367" w14:paraId="4E1504ED"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7175178" w14:textId="77777777" w:rsidR="009B1367" w:rsidRDefault="009B1367"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5</w:t>
            </w:r>
            <w:r w:rsidRPr="61690B77">
              <w:rPr>
                <w:rFonts w:eastAsia="Arial" w:cs="Arial"/>
                <w:color w:val="000000" w:themeColor="text1"/>
                <w:sz w:val="22"/>
                <w:szCs w:val="22"/>
                <w:lang w:eastAsia="nl-BE"/>
              </w:rPr>
              <w:t xml:space="preserve"> </w:t>
            </w:r>
          </w:p>
          <w:p w14:paraId="349D4FEC" w14:textId="77777777" w:rsidR="009B1367" w:rsidRDefault="009B1367"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120FD6B8" w14:textId="77777777" w:rsidR="009B1367" w:rsidRDefault="009B1367" w:rsidP="00C8639A">
            <w:pPr>
              <w:spacing w:line="240" w:lineRule="auto"/>
              <w:jc w:val="left"/>
            </w:pPr>
            <w:r>
              <w:rPr>
                <w:rFonts w:eastAsia="Arial" w:cs="Arial"/>
                <w:color w:val="000000" w:themeColor="text1"/>
                <w:sz w:val="22"/>
                <w:szCs w:val="22"/>
                <w:lang w:eastAsia="nl-BE"/>
              </w:rPr>
              <w:t>2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04AD1D59" w14:textId="77777777" w:rsidR="009B1367" w:rsidRDefault="009B1367"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30 maart 2023</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004BA445" w14:textId="77777777" w:rsidR="009B1367" w:rsidRDefault="009B1367" w:rsidP="00C8639A">
            <w:pPr>
              <w:spacing w:line="240" w:lineRule="auto"/>
              <w:jc w:val="left"/>
            </w:pPr>
            <w:r>
              <w:rPr>
                <w:rFonts w:eastAsia="Arial" w:cs="Arial"/>
                <w:b/>
                <w:bCs/>
                <w:sz w:val="22"/>
                <w:szCs w:val="22"/>
              </w:rPr>
              <w:t>Scriptie – eerste 25 bladzijden</w:t>
            </w:r>
          </w:p>
          <w:p w14:paraId="70E9A2BC" w14:textId="77777777" w:rsidR="009B1367" w:rsidRDefault="009B1367" w:rsidP="00C8639A">
            <w:pPr>
              <w:spacing w:line="240" w:lineRule="auto"/>
              <w:jc w:val="left"/>
              <w:rPr>
                <w:rFonts w:eastAsia="Arial" w:cs="Arial"/>
                <w:b/>
                <w:bCs/>
                <w:sz w:val="22"/>
                <w:szCs w:val="22"/>
              </w:rPr>
            </w:pPr>
          </w:p>
        </w:tc>
      </w:tr>
      <w:tr w:rsidR="009B1367" w14:paraId="14B732DA"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176ADF47" w14:textId="77777777" w:rsidR="009B1367" w:rsidRDefault="009B1367" w:rsidP="00C8639A">
            <w:pPr>
              <w:spacing w:line="360" w:lineRule="auto"/>
              <w:rPr>
                <w:rFonts w:eastAsia="Arial" w:cs="Arial"/>
                <w:b/>
                <w:bCs/>
                <w:sz w:val="22"/>
                <w:szCs w:val="22"/>
              </w:rPr>
            </w:pPr>
            <w:r w:rsidRPr="61690B77">
              <w:rPr>
                <w:rFonts w:eastAsia="Arial" w:cs="Arial"/>
                <w:b/>
                <w:bCs/>
                <w:sz w:val="22"/>
                <w:szCs w:val="22"/>
              </w:rPr>
              <w:t>Inhoud</w:t>
            </w:r>
          </w:p>
          <w:p w14:paraId="7A045ED6" w14:textId="77777777" w:rsidR="009B1367" w:rsidRDefault="009B1367" w:rsidP="00C8639A">
            <w:pPr>
              <w:rPr>
                <w:rFonts w:eastAsia="Arial" w:cs="Arial"/>
                <w:color w:val="000000" w:themeColor="text1"/>
                <w:sz w:val="22"/>
                <w:szCs w:val="22"/>
                <w:lang w:eastAsia="nl-BE"/>
              </w:rPr>
            </w:pPr>
            <w:r>
              <w:rPr>
                <w:rFonts w:eastAsia="Arial" w:cs="Arial"/>
                <w:color w:val="000000" w:themeColor="text1"/>
                <w:sz w:val="22"/>
                <w:szCs w:val="22"/>
                <w:lang w:eastAsia="nl-BE"/>
              </w:rPr>
              <w:t>Starten met de scriptie: structuur, inleiding, literatuurstudie</w:t>
            </w:r>
          </w:p>
        </w:tc>
      </w:tr>
      <w:tr w:rsidR="009B1367" w14:paraId="63ED7F6D"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53269974" w14:textId="77777777" w:rsidR="009B1367" w:rsidRDefault="009B1367"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0AD9E331" w14:textId="77777777" w:rsidR="009B1367" w:rsidRDefault="009B1367" w:rsidP="00C8639A">
            <w:pPr>
              <w:spacing w:line="240" w:lineRule="auto"/>
              <w:jc w:val="left"/>
              <w:rPr>
                <w:rFonts w:eastAsia="Arial" w:cs="Arial"/>
                <w:sz w:val="22"/>
                <w:szCs w:val="22"/>
              </w:rPr>
            </w:pPr>
            <w:r>
              <w:rPr>
                <w:rFonts w:eastAsia="Arial" w:cs="Arial"/>
                <w:sz w:val="22"/>
                <w:szCs w:val="22"/>
              </w:rPr>
              <w:t>Juiste structuur voor de scriptie: wat wordt besproken?</w:t>
            </w:r>
          </w:p>
        </w:tc>
      </w:tr>
    </w:tbl>
    <w:p w14:paraId="51D37C06" w14:textId="3949E605" w:rsidR="009B1367" w:rsidRDefault="009B1367" w:rsidP="17281CCD">
      <w:pPr>
        <w:rPr>
          <w:rFonts w:eastAsia="Arial" w:cs="Arial"/>
          <w:sz w:val="22"/>
          <w:szCs w:val="22"/>
        </w:rPr>
      </w:pPr>
    </w:p>
    <w:p w14:paraId="630A209C" w14:textId="1691F5DD" w:rsidR="009B1367" w:rsidRDefault="009B1367" w:rsidP="17281CCD">
      <w:pPr>
        <w:rPr>
          <w:rFonts w:eastAsia="Arial" w:cs="Arial"/>
          <w:sz w:val="22"/>
          <w:szCs w:val="22"/>
        </w:rPr>
      </w:pPr>
    </w:p>
    <w:p w14:paraId="7891D60E" w14:textId="0DCDCED3" w:rsidR="009B1367" w:rsidRDefault="009B1367" w:rsidP="17281CCD">
      <w:pPr>
        <w:rPr>
          <w:rFonts w:eastAsia="Arial" w:cs="Arial"/>
          <w:sz w:val="22"/>
          <w:szCs w:val="22"/>
        </w:rPr>
      </w:pPr>
    </w:p>
    <w:p w14:paraId="2B843252" w14:textId="098B3A13" w:rsidR="009B1367" w:rsidRDefault="009B1367" w:rsidP="17281CCD">
      <w:pPr>
        <w:rPr>
          <w:rFonts w:eastAsia="Arial" w:cs="Arial"/>
          <w:sz w:val="22"/>
          <w:szCs w:val="22"/>
        </w:rPr>
      </w:pPr>
    </w:p>
    <w:p w14:paraId="3D3FACEA" w14:textId="4ED967D2" w:rsidR="009B1367" w:rsidRDefault="009B1367" w:rsidP="17281CCD">
      <w:pPr>
        <w:rPr>
          <w:rFonts w:eastAsia="Arial" w:cs="Arial"/>
          <w:sz w:val="22"/>
          <w:szCs w:val="22"/>
        </w:rPr>
      </w:pPr>
    </w:p>
    <w:p w14:paraId="0570C2D4" w14:textId="51EEE2D5" w:rsidR="009B1367" w:rsidRDefault="009B1367" w:rsidP="17281CCD">
      <w:pPr>
        <w:rPr>
          <w:rFonts w:eastAsia="Arial" w:cs="Arial"/>
          <w:sz w:val="22"/>
          <w:szCs w:val="22"/>
        </w:rPr>
      </w:pPr>
    </w:p>
    <w:p w14:paraId="5480D879" w14:textId="6DFD84A7" w:rsidR="009B1367" w:rsidRDefault="009B1367" w:rsidP="17281CCD">
      <w:pPr>
        <w:rPr>
          <w:rFonts w:eastAsia="Arial" w:cs="Arial"/>
          <w:sz w:val="22"/>
          <w:szCs w:val="22"/>
        </w:rPr>
      </w:pPr>
    </w:p>
    <w:p w14:paraId="31D6EDAF" w14:textId="1D692586" w:rsidR="009B1367" w:rsidRDefault="009B1367" w:rsidP="17281CCD">
      <w:pPr>
        <w:rPr>
          <w:rFonts w:eastAsia="Arial" w:cs="Arial"/>
          <w:sz w:val="22"/>
          <w:szCs w:val="22"/>
        </w:rPr>
      </w:pPr>
    </w:p>
    <w:p w14:paraId="65D13C13" w14:textId="26FAA029" w:rsidR="009B1367" w:rsidRDefault="009B1367" w:rsidP="17281CCD">
      <w:pPr>
        <w:rPr>
          <w:rFonts w:eastAsia="Arial" w:cs="Arial"/>
          <w:sz w:val="22"/>
          <w:szCs w:val="22"/>
        </w:rPr>
      </w:pPr>
    </w:p>
    <w:p w14:paraId="77DF1703" w14:textId="4482D14A" w:rsidR="009B1367" w:rsidRDefault="009B1367" w:rsidP="17281CCD">
      <w:pPr>
        <w:rPr>
          <w:rFonts w:eastAsia="Arial" w:cs="Arial"/>
          <w:sz w:val="22"/>
          <w:szCs w:val="22"/>
        </w:rPr>
      </w:pPr>
    </w:p>
    <w:p w14:paraId="7807419F" w14:textId="496D74C9" w:rsidR="009B1367" w:rsidRDefault="009B1367" w:rsidP="17281CCD">
      <w:pPr>
        <w:rPr>
          <w:rFonts w:eastAsia="Arial" w:cs="Arial"/>
          <w:sz w:val="22"/>
          <w:szCs w:val="22"/>
        </w:rPr>
      </w:pPr>
    </w:p>
    <w:p w14:paraId="07261EF6" w14:textId="5C7E71F9" w:rsidR="009B1367" w:rsidRDefault="009B1367" w:rsidP="17281CCD">
      <w:pPr>
        <w:rPr>
          <w:rFonts w:eastAsia="Arial" w:cs="Arial"/>
          <w:sz w:val="22"/>
          <w:szCs w:val="22"/>
        </w:rPr>
      </w:pPr>
    </w:p>
    <w:p w14:paraId="79E7368B" w14:textId="36247193" w:rsidR="009B1367" w:rsidRDefault="009B1367" w:rsidP="17281CCD">
      <w:pPr>
        <w:rPr>
          <w:rFonts w:eastAsia="Arial" w:cs="Arial"/>
          <w:sz w:val="22"/>
          <w:szCs w:val="22"/>
        </w:rPr>
      </w:pPr>
    </w:p>
    <w:tbl>
      <w:tblPr>
        <w:tblW w:w="9067" w:type="dxa"/>
        <w:tblCellMar>
          <w:left w:w="70" w:type="dxa"/>
          <w:right w:w="70" w:type="dxa"/>
        </w:tblCellMar>
        <w:tblLook w:val="04A0" w:firstRow="1" w:lastRow="0" w:firstColumn="1" w:lastColumn="0" w:noHBand="0" w:noVBand="1"/>
      </w:tblPr>
      <w:tblGrid>
        <w:gridCol w:w="1038"/>
        <w:gridCol w:w="1084"/>
        <w:gridCol w:w="2032"/>
        <w:gridCol w:w="4913"/>
      </w:tblGrid>
      <w:tr w:rsidR="009B1367" w:rsidRPr="00C04B3D" w14:paraId="28E7B165" w14:textId="77777777" w:rsidTr="00C8639A">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D8E0E" w14:textId="77777777" w:rsidR="009B1367" w:rsidRDefault="009B1367"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Taak 1</w:t>
            </w:r>
          </w:p>
          <w:p w14:paraId="1A8F9E0F" w14:textId="77777777" w:rsidR="009B1367" w:rsidRPr="002476B1" w:rsidRDefault="009B1367" w:rsidP="00C8639A">
            <w:pPr>
              <w:spacing w:line="240" w:lineRule="auto"/>
              <w:jc w:val="right"/>
              <w:rPr>
                <w:rFonts w:eastAsia="Arial" w:cs="Arial"/>
                <w:color w:val="000000"/>
                <w:sz w:val="22"/>
                <w:szCs w:val="22"/>
                <w:lang w:eastAsia="nl-BE"/>
              </w:rPr>
            </w:pPr>
            <w:r w:rsidRPr="61690B77">
              <w:rPr>
                <w:rFonts w:eastAsia="Arial" w:cs="Arial"/>
                <w:color w:val="000000" w:themeColor="text1"/>
                <w:sz w:val="22"/>
                <w:szCs w:val="22"/>
                <w:lang w:eastAsia="nl-BE"/>
              </w:rPr>
              <w:t xml:space="preserve"> </w:t>
            </w:r>
          </w:p>
        </w:tc>
        <w:tc>
          <w:tcPr>
            <w:tcW w:w="1084" w:type="dxa"/>
            <w:tcBorders>
              <w:top w:val="single" w:sz="4" w:space="0" w:color="auto"/>
              <w:left w:val="nil"/>
              <w:bottom w:val="single" w:sz="4" w:space="0" w:color="auto"/>
              <w:right w:val="single" w:sz="4" w:space="0" w:color="auto"/>
            </w:tcBorders>
          </w:tcPr>
          <w:p w14:paraId="12AF594D" w14:textId="1C70CBD6" w:rsidR="009B1367" w:rsidRPr="002476B1" w:rsidRDefault="00932462" w:rsidP="00C8639A">
            <w:pPr>
              <w:spacing w:line="240" w:lineRule="auto"/>
              <w:jc w:val="left"/>
              <w:rPr>
                <w:rFonts w:eastAsia="Arial" w:cs="Arial"/>
                <w:color w:val="000000" w:themeColor="text1"/>
                <w:sz w:val="22"/>
                <w:szCs w:val="22"/>
                <w:lang w:eastAsia="nl-BE"/>
              </w:rPr>
            </w:pPr>
            <w:r>
              <w:rPr>
                <w:rFonts w:eastAsia="Arial" w:cs="Arial"/>
                <w:color w:val="000000" w:themeColor="text1"/>
                <w:sz w:val="22"/>
                <w:szCs w:val="22"/>
                <w:lang w:eastAsia="nl-BE"/>
              </w:rPr>
              <w:t>4</w:t>
            </w:r>
            <w:r w:rsidR="009B1367">
              <w:rPr>
                <w:rFonts w:eastAsia="Arial" w:cs="Arial"/>
                <w:color w:val="000000" w:themeColor="text1"/>
                <w:sz w:val="22"/>
                <w:szCs w:val="22"/>
                <w:lang w:eastAsia="nl-BE"/>
              </w:rPr>
              <w:t xml:space="preserve"> weken</w:t>
            </w:r>
          </w:p>
        </w:tc>
        <w:tc>
          <w:tcPr>
            <w:tcW w:w="2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1AD1F" w14:textId="499D6FAF" w:rsidR="009B1367" w:rsidRPr="002476B1" w:rsidRDefault="009B1367" w:rsidP="00C8639A">
            <w:pPr>
              <w:spacing w:line="240" w:lineRule="auto"/>
              <w:jc w:val="left"/>
              <w:rPr>
                <w:rFonts w:eastAsia="Arial" w:cs="Arial"/>
                <w:sz w:val="22"/>
                <w:szCs w:val="22"/>
              </w:rPr>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932462">
              <w:rPr>
                <w:rFonts w:eastAsia="Arial" w:cs="Arial"/>
                <w:sz w:val="22"/>
                <w:szCs w:val="22"/>
              </w:rPr>
              <w:t>20</w:t>
            </w:r>
            <w:r>
              <w:rPr>
                <w:rFonts w:eastAsia="Arial" w:cs="Arial"/>
                <w:sz w:val="22"/>
                <w:szCs w:val="22"/>
              </w:rPr>
              <w:t xml:space="preserve"> oktober 2022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5B6969" w14:textId="12DD8466" w:rsidR="009B1367" w:rsidRPr="00B54BA5" w:rsidRDefault="00B54BA5" w:rsidP="00C8639A">
            <w:pPr>
              <w:spacing w:line="240" w:lineRule="auto"/>
              <w:jc w:val="left"/>
              <w:rPr>
                <w:rFonts w:eastAsia="Arial" w:cs="Arial"/>
                <w:sz w:val="22"/>
                <w:szCs w:val="22"/>
                <w:vertAlign w:val="subscript"/>
              </w:rPr>
            </w:pPr>
            <w:r w:rsidRPr="17281CCD">
              <w:rPr>
                <w:rFonts w:eastAsia="Arial" w:cs="Arial"/>
                <w:b/>
                <w:bCs/>
                <w:sz w:val="22"/>
                <w:szCs w:val="22"/>
              </w:rPr>
              <w:t xml:space="preserve">Literatuurstudie </w:t>
            </w:r>
            <w:r>
              <w:rPr>
                <w:rFonts w:eastAsia="Arial" w:cs="Arial"/>
                <w:b/>
                <w:bCs/>
                <w:sz w:val="22"/>
                <w:szCs w:val="22"/>
              </w:rPr>
              <w:t xml:space="preserve">DQN </w:t>
            </w:r>
            <w:r w:rsidRPr="17281CCD">
              <w:rPr>
                <w:rFonts w:eastAsia="Arial" w:cs="Arial"/>
                <w:b/>
                <w:bCs/>
                <w:sz w:val="22"/>
                <w:szCs w:val="22"/>
              </w:rPr>
              <w:t>en technologieverkenning</w:t>
            </w:r>
            <w:r>
              <w:rPr>
                <w:rFonts w:eastAsia="Arial" w:cs="Arial"/>
                <w:b/>
                <w:bCs/>
                <w:sz w:val="22"/>
                <w:szCs w:val="22"/>
              </w:rPr>
              <w:t xml:space="preserve"> pytorch en gym</w:t>
            </w:r>
          </w:p>
        </w:tc>
      </w:tr>
      <w:tr w:rsidR="009B1367" w:rsidRPr="002476B1" w14:paraId="7454A891"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noWrap/>
            <w:hideMark/>
          </w:tcPr>
          <w:p w14:paraId="5B8D37C5" w14:textId="0218D8B1" w:rsidR="009B1367" w:rsidRDefault="009B1367" w:rsidP="00C8639A">
            <w:pPr>
              <w:spacing w:line="360" w:lineRule="auto"/>
              <w:contextualSpacing/>
              <w:rPr>
                <w:rFonts w:eastAsia="Arial" w:cs="Arial"/>
                <w:b/>
                <w:bCs/>
                <w:sz w:val="22"/>
                <w:szCs w:val="22"/>
              </w:rPr>
            </w:pPr>
            <w:r w:rsidRPr="61690B77">
              <w:rPr>
                <w:rFonts w:eastAsia="Arial" w:cs="Arial"/>
                <w:b/>
                <w:bCs/>
                <w:sz w:val="22"/>
                <w:szCs w:val="22"/>
              </w:rPr>
              <w:t>Inhoud</w:t>
            </w:r>
          </w:p>
          <w:p w14:paraId="0E3DBDC5" w14:textId="4C3B7836" w:rsidR="00B54BA5" w:rsidRPr="00B54BA5" w:rsidRDefault="00B54BA5" w:rsidP="00C8639A">
            <w:pPr>
              <w:spacing w:line="360" w:lineRule="auto"/>
              <w:contextualSpacing/>
              <w:rPr>
                <w:rFonts w:eastAsia="Arial" w:cs="Arial"/>
                <w:sz w:val="22"/>
                <w:szCs w:val="22"/>
              </w:rPr>
            </w:pPr>
            <w:r w:rsidRPr="00B54BA5">
              <w:rPr>
                <w:rFonts w:eastAsia="Arial" w:cs="Arial"/>
                <w:sz w:val="22"/>
                <w:szCs w:val="22"/>
              </w:rPr>
              <w:t>Literatuurstudie Deep reinforcement learning, pytorch framework en gym library leren kennen en eerste implementatie DQN</w:t>
            </w:r>
          </w:p>
          <w:p w14:paraId="53A176BA" w14:textId="77777777" w:rsidR="009B1367" w:rsidRDefault="009B1367" w:rsidP="00C8639A">
            <w:pPr>
              <w:rPr>
                <w:rFonts w:eastAsia="Arial" w:cs="Arial"/>
                <w:color w:val="000000" w:themeColor="text1"/>
                <w:sz w:val="22"/>
                <w:szCs w:val="22"/>
                <w:lang w:eastAsia="nl-BE"/>
              </w:rPr>
            </w:pPr>
          </w:p>
        </w:tc>
      </w:tr>
      <w:tr w:rsidR="009B1367" w:rsidRPr="002476B1" w14:paraId="7929A9A1" w14:textId="77777777" w:rsidTr="00C8639A">
        <w:trPr>
          <w:trHeight w:val="1440"/>
        </w:trPr>
        <w:tc>
          <w:tcPr>
            <w:tcW w:w="9067" w:type="dxa"/>
            <w:gridSpan w:val="4"/>
            <w:tcBorders>
              <w:top w:val="nil"/>
              <w:left w:val="single" w:sz="4" w:space="0" w:color="auto"/>
              <w:bottom w:val="single" w:sz="4" w:space="0" w:color="auto"/>
              <w:right w:val="single" w:sz="4" w:space="0" w:color="auto"/>
            </w:tcBorders>
            <w:shd w:val="clear" w:color="auto" w:fill="auto"/>
            <w:noWrap/>
            <w:vAlign w:val="bottom"/>
          </w:tcPr>
          <w:p w14:paraId="6ED3AB33" w14:textId="77777777" w:rsidR="009B1367" w:rsidRDefault="009B1367" w:rsidP="00C8639A">
            <w:pPr>
              <w:spacing w:line="360" w:lineRule="auto"/>
              <w:jc w:val="left"/>
              <w:rPr>
                <w:rFonts w:eastAsia="Arial" w:cs="Arial"/>
                <w:b/>
                <w:bCs/>
                <w:sz w:val="22"/>
                <w:szCs w:val="22"/>
              </w:rPr>
            </w:pPr>
            <w:r w:rsidRPr="17281CCD">
              <w:rPr>
                <w:rFonts w:eastAsia="Arial" w:cs="Arial"/>
                <w:b/>
                <w:bCs/>
                <w:sz w:val="22"/>
                <w:szCs w:val="22"/>
              </w:rPr>
              <w:t>Belangrijkste resultaten, deliverables of inzichten na deze fase</w:t>
            </w:r>
            <w:r>
              <w:rPr>
                <w:rFonts w:eastAsia="Arial" w:cs="Arial"/>
                <w:b/>
                <w:bCs/>
                <w:sz w:val="22"/>
                <w:szCs w:val="22"/>
              </w:rPr>
              <w:t>:</w:t>
            </w:r>
          </w:p>
          <w:p w14:paraId="495BAC5A" w14:textId="77777777" w:rsidR="009B1367" w:rsidRDefault="009B1367" w:rsidP="00C8639A">
            <w:pPr>
              <w:spacing w:line="360" w:lineRule="auto"/>
              <w:jc w:val="left"/>
              <w:rPr>
                <w:rFonts w:eastAsia="Arial" w:cs="Arial"/>
                <w:sz w:val="22"/>
                <w:szCs w:val="22"/>
              </w:rPr>
            </w:pPr>
            <w:r>
              <w:rPr>
                <w:rFonts w:eastAsia="Arial" w:cs="Arial"/>
                <w:sz w:val="22"/>
                <w:szCs w:val="22"/>
              </w:rPr>
              <w:t>Literatuurstudie werking DQN, probleemsituatie black-box in scriptie neergeschreven.</w:t>
            </w:r>
          </w:p>
          <w:p w14:paraId="5CEFD707" w14:textId="77777777" w:rsidR="009B1367" w:rsidRDefault="009B1367" w:rsidP="00C8639A">
            <w:pPr>
              <w:spacing w:line="360" w:lineRule="auto"/>
              <w:jc w:val="left"/>
              <w:rPr>
                <w:rFonts w:eastAsia="Arial" w:cs="Arial"/>
                <w:sz w:val="22"/>
                <w:szCs w:val="22"/>
              </w:rPr>
            </w:pPr>
            <w:r w:rsidRPr="00887624">
              <w:rPr>
                <w:rFonts w:eastAsia="Arial" w:cs="Arial"/>
                <w:sz w:val="22"/>
                <w:szCs w:val="22"/>
              </w:rPr>
              <w:t>Werkend Deep Reinforcement Learning programma in pytorch maken dat</w:t>
            </w:r>
            <w:r>
              <w:rPr>
                <w:rFonts w:eastAsia="Arial" w:cs="Arial"/>
                <w:sz w:val="22"/>
                <w:szCs w:val="22"/>
              </w:rPr>
              <w:t xml:space="preserve"> cartpole probleem kan oplossen.</w:t>
            </w:r>
          </w:p>
          <w:p w14:paraId="78191BAE" w14:textId="77777777" w:rsidR="009B1367" w:rsidRPr="00887624" w:rsidRDefault="009B1367" w:rsidP="00C8639A">
            <w:pPr>
              <w:spacing w:line="360" w:lineRule="auto"/>
              <w:jc w:val="left"/>
              <w:rPr>
                <w:rFonts w:eastAsia="Arial" w:cs="Arial"/>
                <w:sz w:val="22"/>
                <w:szCs w:val="22"/>
              </w:rPr>
            </w:pPr>
            <w:r>
              <w:rPr>
                <w:rFonts w:eastAsia="Arial" w:cs="Arial"/>
                <w:sz w:val="22"/>
                <w:szCs w:val="22"/>
              </w:rPr>
              <w:t>Resultaten van programma in weights and biases tool met elkaar vergelijken. Meerdere episodes vergelijken en verschillende implementaties vergelijken.</w:t>
            </w:r>
          </w:p>
          <w:p w14:paraId="7647D0E1" w14:textId="77777777" w:rsidR="009B1367" w:rsidRPr="00887624" w:rsidRDefault="009B1367" w:rsidP="00C8639A">
            <w:pPr>
              <w:spacing w:line="360" w:lineRule="auto"/>
              <w:jc w:val="left"/>
              <w:rPr>
                <w:rFonts w:eastAsia="Arial" w:cs="Arial"/>
                <w:sz w:val="22"/>
                <w:szCs w:val="22"/>
              </w:rPr>
            </w:pPr>
          </w:p>
          <w:p w14:paraId="3C252C84" w14:textId="77777777" w:rsidR="009B1367" w:rsidRDefault="009B1367" w:rsidP="00C8639A">
            <w:pPr>
              <w:spacing w:line="240" w:lineRule="auto"/>
              <w:jc w:val="left"/>
              <w:rPr>
                <w:rFonts w:eastAsia="Arial" w:cs="Arial"/>
                <w:sz w:val="22"/>
                <w:szCs w:val="22"/>
              </w:rPr>
            </w:pPr>
          </w:p>
        </w:tc>
      </w:tr>
    </w:tbl>
    <w:p w14:paraId="2F25F0A4" w14:textId="77777777" w:rsidR="009B1367" w:rsidRDefault="009B1367" w:rsidP="17281CCD">
      <w:pPr>
        <w:rPr>
          <w:rFonts w:eastAsia="Arial" w:cs="Arial"/>
          <w:sz w:val="22"/>
          <w:szCs w:val="22"/>
        </w:rPr>
      </w:pPr>
    </w:p>
    <w:p w14:paraId="4D21882A" w14:textId="77777777" w:rsidR="000E2FAE" w:rsidRDefault="000E2FAE"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311CAD" w14:paraId="0F7B4C81"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F44C3AB" w14:textId="77777777" w:rsidR="00311CAD" w:rsidRDefault="00311CAD"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2 </w:t>
            </w:r>
          </w:p>
          <w:p w14:paraId="5C131F5B" w14:textId="77777777" w:rsidR="00311CAD" w:rsidRDefault="00311CAD"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64A6D4A7" w14:textId="77777777" w:rsidR="00311CAD" w:rsidRDefault="00311CAD" w:rsidP="00C8639A">
            <w:pPr>
              <w:spacing w:line="240" w:lineRule="auto"/>
              <w:jc w:val="left"/>
            </w:pPr>
            <w:r>
              <w:rPr>
                <w:rFonts w:eastAsia="Arial" w:cs="Arial"/>
                <w:color w:val="000000" w:themeColor="text1"/>
                <w:sz w:val="22"/>
                <w:szCs w:val="22"/>
                <w:lang w:eastAsia="nl-BE"/>
              </w:rPr>
              <w:t>3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6F38E867" w14:textId="053E3A70" w:rsidR="00311CAD" w:rsidRDefault="00311CAD"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932462">
              <w:rPr>
                <w:rFonts w:eastAsia="Arial" w:cs="Arial"/>
                <w:sz w:val="22"/>
                <w:szCs w:val="22"/>
              </w:rPr>
              <w:t>10</w:t>
            </w:r>
            <w:r>
              <w:rPr>
                <w:rFonts w:eastAsia="Arial" w:cs="Arial"/>
                <w:sz w:val="22"/>
                <w:szCs w:val="22"/>
              </w:rPr>
              <w:t xml:space="preserve"> </w:t>
            </w:r>
            <w:r>
              <w:rPr>
                <w:rFonts w:eastAsia="Arial" w:cs="Arial"/>
                <w:sz w:val="22"/>
                <w:szCs w:val="22"/>
              </w:rPr>
              <w:t>november</w:t>
            </w:r>
            <w:r>
              <w:rPr>
                <w:rFonts w:eastAsia="Arial" w:cs="Arial"/>
                <w:sz w:val="22"/>
                <w:szCs w:val="22"/>
              </w:rPr>
              <w:t xml:space="preserve">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22D51642" w14:textId="68FFF674" w:rsidR="008808D4" w:rsidRPr="008808D4" w:rsidRDefault="008808D4" w:rsidP="008808D4">
            <w:pPr>
              <w:spacing w:line="240" w:lineRule="auto"/>
              <w:jc w:val="left"/>
              <w:rPr>
                <w:b/>
                <w:bCs/>
                <w:sz w:val="22"/>
                <w:szCs w:val="28"/>
              </w:rPr>
            </w:pPr>
            <w:r>
              <w:rPr>
                <w:b/>
                <w:bCs/>
                <w:sz w:val="22"/>
                <w:szCs w:val="28"/>
              </w:rPr>
              <w:t>ProtoTree leren kennen en werkende krijgen in pytorch</w:t>
            </w:r>
          </w:p>
          <w:p w14:paraId="177F7369" w14:textId="77777777" w:rsidR="00311CAD" w:rsidRDefault="00311CAD" w:rsidP="008808D4">
            <w:pPr>
              <w:spacing w:line="240" w:lineRule="auto"/>
              <w:rPr>
                <w:rFonts w:eastAsia="Arial" w:cs="Arial"/>
                <w:b/>
                <w:bCs/>
                <w:sz w:val="22"/>
                <w:szCs w:val="22"/>
              </w:rPr>
            </w:pPr>
          </w:p>
        </w:tc>
      </w:tr>
      <w:tr w:rsidR="00311CAD" w14:paraId="2259FFEA"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08329DAD" w14:textId="77777777" w:rsidR="00311CAD" w:rsidRDefault="00311CAD" w:rsidP="00C8639A">
            <w:pPr>
              <w:spacing w:line="360" w:lineRule="auto"/>
              <w:rPr>
                <w:rFonts w:eastAsia="Arial" w:cs="Arial"/>
                <w:b/>
                <w:bCs/>
                <w:sz w:val="22"/>
                <w:szCs w:val="22"/>
              </w:rPr>
            </w:pPr>
            <w:r w:rsidRPr="61690B77">
              <w:rPr>
                <w:rFonts w:eastAsia="Arial" w:cs="Arial"/>
                <w:b/>
                <w:bCs/>
                <w:sz w:val="22"/>
                <w:szCs w:val="22"/>
              </w:rPr>
              <w:t>Inhoud</w:t>
            </w:r>
          </w:p>
          <w:p w14:paraId="0BE98404" w14:textId="77777777" w:rsidR="008808D4" w:rsidRPr="008808D4" w:rsidRDefault="008808D4" w:rsidP="008808D4">
            <w:pPr>
              <w:spacing w:line="240" w:lineRule="auto"/>
            </w:pPr>
            <w:r w:rsidRPr="008808D4">
              <w:t>Literatuurstudie ProtoType tree, interpretable neural netwerk trainen met supervised code, policy uitgedrukt als prototype tree leren doormiddel van supervised learning van een pre-trained model</w:t>
            </w:r>
          </w:p>
          <w:p w14:paraId="18D79ACA" w14:textId="1086514C" w:rsidR="00311CAD" w:rsidRDefault="00311CAD" w:rsidP="00C8639A">
            <w:pPr>
              <w:rPr>
                <w:rFonts w:eastAsia="Arial" w:cs="Arial"/>
                <w:color w:val="000000" w:themeColor="text1"/>
                <w:sz w:val="22"/>
                <w:szCs w:val="22"/>
                <w:lang w:eastAsia="nl-BE"/>
              </w:rPr>
            </w:pPr>
          </w:p>
        </w:tc>
      </w:tr>
      <w:tr w:rsidR="00311CAD" w:rsidRPr="002C105D" w14:paraId="4382BB06"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71BB8740" w14:textId="34E5B46A" w:rsidR="00311CAD" w:rsidRDefault="00311CAD"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6B471DF2" w14:textId="3B1E422B" w:rsidR="00051DBE" w:rsidRPr="00051DBE" w:rsidRDefault="00051DBE" w:rsidP="00C8639A">
            <w:pPr>
              <w:spacing w:line="360" w:lineRule="auto"/>
              <w:jc w:val="left"/>
              <w:rPr>
                <w:rFonts w:eastAsia="Arial" w:cs="Arial"/>
                <w:sz w:val="22"/>
                <w:szCs w:val="22"/>
              </w:rPr>
            </w:pPr>
            <w:r>
              <w:rPr>
                <w:rFonts w:eastAsia="Arial" w:cs="Arial"/>
                <w:sz w:val="22"/>
                <w:szCs w:val="22"/>
              </w:rPr>
              <w:t>ProtoType tree onderzoeken aan de hand van papers, complete werking en mogelijkheden onderzoeken en neerschrijven in scriptie.</w:t>
            </w:r>
          </w:p>
          <w:p w14:paraId="42409AE2" w14:textId="29AD94D8" w:rsidR="00311CAD" w:rsidRPr="002C105D" w:rsidRDefault="002C105D" w:rsidP="00C8639A">
            <w:pPr>
              <w:spacing w:line="240" w:lineRule="auto"/>
              <w:jc w:val="left"/>
              <w:rPr>
                <w:rFonts w:eastAsia="Arial" w:cs="Arial"/>
                <w:sz w:val="22"/>
                <w:szCs w:val="22"/>
                <w:lang w:val="en-GB"/>
              </w:rPr>
            </w:pPr>
            <w:r w:rsidRPr="002C105D">
              <w:rPr>
                <w:rFonts w:eastAsia="Arial" w:cs="Arial"/>
                <w:sz w:val="22"/>
                <w:szCs w:val="22"/>
                <w:lang w:val="en-GB"/>
              </w:rPr>
              <w:t>Resultaten van supervised code en supervised</w:t>
            </w:r>
            <w:r>
              <w:rPr>
                <w:rFonts w:eastAsia="Arial" w:cs="Arial"/>
                <w:sz w:val="22"/>
                <w:szCs w:val="22"/>
                <w:lang w:val="en-GB"/>
              </w:rPr>
              <w:t xml:space="preserve"> learning plotten en beoordelen.</w:t>
            </w:r>
          </w:p>
        </w:tc>
      </w:tr>
    </w:tbl>
    <w:p w14:paraId="148EC39B" w14:textId="77777777" w:rsidR="000E2FAE" w:rsidRPr="002C105D" w:rsidRDefault="000E2FAE" w:rsidP="17281CCD">
      <w:pPr>
        <w:rPr>
          <w:rFonts w:eastAsia="Arial" w:cs="Arial"/>
          <w:sz w:val="22"/>
          <w:szCs w:val="22"/>
          <w:lang w:val="en-GB"/>
        </w:rPr>
      </w:pPr>
    </w:p>
    <w:p w14:paraId="552BF0E7" w14:textId="2E07E72B" w:rsidR="000E2FAE" w:rsidRDefault="000E2FAE" w:rsidP="17281CCD">
      <w:pPr>
        <w:rPr>
          <w:rFonts w:eastAsia="Arial" w:cs="Arial"/>
          <w:sz w:val="22"/>
          <w:szCs w:val="22"/>
          <w:lang w:val="en-GB"/>
        </w:rPr>
      </w:pPr>
    </w:p>
    <w:p w14:paraId="003C34D1" w14:textId="20C2E163" w:rsidR="001C2E42" w:rsidRDefault="001C2E42" w:rsidP="17281CCD">
      <w:pPr>
        <w:rPr>
          <w:rFonts w:eastAsia="Arial" w:cs="Arial"/>
          <w:sz w:val="22"/>
          <w:szCs w:val="22"/>
          <w:lang w:val="en-GB"/>
        </w:rPr>
      </w:pPr>
    </w:p>
    <w:p w14:paraId="6F4D53ED" w14:textId="0499A5D6" w:rsidR="001C2E42" w:rsidRDefault="001C2E42" w:rsidP="17281CCD">
      <w:pPr>
        <w:rPr>
          <w:rFonts w:eastAsia="Arial" w:cs="Arial"/>
          <w:sz w:val="22"/>
          <w:szCs w:val="22"/>
          <w:lang w:val="en-GB"/>
        </w:rPr>
      </w:pPr>
    </w:p>
    <w:p w14:paraId="157BA43D" w14:textId="4358730E" w:rsidR="001C2E42" w:rsidRDefault="001C2E42" w:rsidP="17281CCD">
      <w:pPr>
        <w:rPr>
          <w:rFonts w:eastAsia="Arial" w:cs="Arial"/>
          <w:sz w:val="22"/>
          <w:szCs w:val="22"/>
          <w:lang w:val="en-GB"/>
        </w:rPr>
      </w:pPr>
    </w:p>
    <w:p w14:paraId="3342B116" w14:textId="20905A08" w:rsidR="001C2E42" w:rsidRDefault="001C2E42" w:rsidP="17281CCD">
      <w:pPr>
        <w:rPr>
          <w:rFonts w:eastAsia="Arial" w:cs="Arial"/>
          <w:sz w:val="22"/>
          <w:szCs w:val="22"/>
          <w:lang w:val="en-GB"/>
        </w:rPr>
      </w:pPr>
    </w:p>
    <w:p w14:paraId="5CDAB1DB" w14:textId="4CE60D4D" w:rsidR="001C2E42" w:rsidRDefault="001C2E42" w:rsidP="17281CCD">
      <w:pPr>
        <w:rPr>
          <w:rFonts w:eastAsia="Arial" w:cs="Arial"/>
          <w:sz w:val="22"/>
          <w:szCs w:val="22"/>
          <w:lang w:val="en-GB"/>
        </w:rPr>
      </w:pPr>
    </w:p>
    <w:p w14:paraId="30992EA5" w14:textId="7F9F4A74" w:rsidR="001C2E42" w:rsidRDefault="001C2E42" w:rsidP="17281CCD">
      <w:pPr>
        <w:rPr>
          <w:rFonts w:eastAsia="Arial" w:cs="Arial"/>
          <w:sz w:val="22"/>
          <w:szCs w:val="22"/>
          <w:lang w:val="en-GB"/>
        </w:rPr>
      </w:pPr>
    </w:p>
    <w:p w14:paraId="1CF82E2B" w14:textId="780FDBFE" w:rsidR="001C2E42" w:rsidRDefault="001C2E42" w:rsidP="17281CCD">
      <w:pPr>
        <w:rPr>
          <w:rFonts w:eastAsia="Arial" w:cs="Arial"/>
          <w:sz w:val="22"/>
          <w:szCs w:val="22"/>
          <w:lang w:val="en-GB"/>
        </w:rPr>
      </w:pPr>
    </w:p>
    <w:p w14:paraId="13779E34" w14:textId="6EFCFF57" w:rsidR="001C2E42" w:rsidRDefault="001C2E42" w:rsidP="17281CCD">
      <w:pPr>
        <w:rPr>
          <w:rFonts w:eastAsia="Arial" w:cs="Arial"/>
          <w:sz w:val="22"/>
          <w:szCs w:val="22"/>
          <w:lang w:val="en-GB"/>
        </w:rPr>
      </w:pPr>
    </w:p>
    <w:p w14:paraId="7ADC8D42" w14:textId="7A242977" w:rsidR="001C2E42" w:rsidRDefault="001C2E42" w:rsidP="17281CCD">
      <w:pPr>
        <w:rPr>
          <w:rFonts w:eastAsia="Arial" w:cs="Arial"/>
          <w:sz w:val="22"/>
          <w:szCs w:val="22"/>
          <w:lang w:val="en-GB"/>
        </w:rPr>
      </w:pPr>
    </w:p>
    <w:p w14:paraId="5857AA3F" w14:textId="362B2202" w:rsidR="001C2E42" w:rsidRDefault="001C2E42" w:rsidP="17281CCD">
      <w:pPr>
        <w:rPr>
          <w:rFonts w:eastAsia="Arial" w:cs="Arial"/>
          <w:sz w:val="22"/>
          <w:szCs w:val="22"/>
          <w:lang w:val="en-GB"/>
        </w:rPr>
      </w:pPr>
    </w:p>
    <w:p w14:paraId="2FC46884" w14:textId="1CEA55DD" w:rsidR="001C2E42" w:rsidRDefault="001C2E42" w:rsidP="17281CCD">
      <w:pPr>
        <w:rPr>
          <w:rFonts w:eastAsia="Arial" w:cs="Arial"/>
          <w:sz w:val="22"/>
          <w:szCs w:val="22"/>
          <w:lang w:val="en-GB"/>
        </w:rPr>
      </w:pPr>
    </w:p>
    <w:p w14:paraId="64ECC4D1" w14:textId="6A477558" w:rsidR="001C2E42" w:rsidRDefault="001C2E42" w:rsidP="17281CCD">
      <w:pPr>
        <w:rPr>
          <w:rFonts w:eastAsia="Arial" w:cs="Arial"/>
          <w:sz w:val="22"/>
          <w:szCs w:val="22"/>
          <w:lang w:val="en-GB"/>
        </w:rPr>
      </w:pPr>
    </w:p>
    <w:p w14:paraId="526D8EA1" w14:textId="77777777" w:rsidR="001C2E42" w:rsidRPr="002C105D" w:rsidRDefault="001C2E42" w:rsidP="17281CCD">
      <w:pPr>
        <w:rPr>
          <w:rFonts w:eastAsia="Arial" w:cs="Arial"/>
          <w:sz w:val="22"/>
          <w:szCs w:val="22"/>
          <w:lang w:val="en-GB"/>
        </w:rPr>
      </w:pPr>
    </w:p>
    <w:tbl>
      <w:tblPr>
        <w:tblW w:w="9067" w:type="dxa"/>
        <w:tblLook w:val="04A0" w:firstRow="1" w:lastRow="0" w:firstColumn="1" w:lastColumn="0" w:noHBand="0" w:noVBand="1"/>
      </w:tblPr>
      <w:tblGrid>
        <w:gridCol w:w="891"/>
        <w:gridCol w:w="1038"/>
        <w:gridCol w:w="2266"/>
        <w:gridCol w:w="4872"/>
      </w:tblGrid>
      <w:tr w:rsidR="001C2E42" w14:paraId="3965ED9B"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3986F80" w14:textId="00C974D4" w:rsidR="001C2E42" w:rsidRDefault="001C2E42"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lastRenderedPageBreak/>
              <w:t xml:space="preserve">Taak </w:t>
            </w:r>
            <w:r>
              <w:rPr>
                <w:rFonts w:eastAsia="Arial" w:cs="Arial"/>
                <w:color w:val="000000" w:themeColor="text1"/>
                <w:sz w:val="22"/>
                <w:szCs w:val="22"/>
                <w:lang w:eastAsia="nl-BE"/>
              </w:rPr>
              <w:t>3</w:t>
            </w:r>
            <w:r w:rsidRPr="61690B77">
              <w:rPr>
                <w:rFonts w:eastAsia="Arial" w:cs="Arial"/>
                <w:color w:val="000000" w:themeColor="text1"/>
                <w:sz w:val="22"/>
                <w:szCs w:val="22"/>
                <w:lang w:eastAsia="nl-BE"/>
              </w:rPr>
              <w:t xml:space="preserve"> </w:t>
            </w:r>
          </w:p>
          <w:p w14:paraId="39FA739E" w14:textId="77777777" w:rsidR="001C2E42" w:rsidRDefault="001C2E42"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58324073" w14:textId="12D10444" w:rsidR="001C2E42" w:rsidRDefault="00ED0BFE" w:rsidP="00C8639A">
            <w:pPr>
              <w:spacing w:line="240" w:lineRule="auto"/>
              <w:jc w:val="left"/>
            </w:pPr>
            <w:r>
              <w:rPr>
                <w:rFonts w:eastAsia="Arial" w:cs="Arial"/>
                <w:color w:val="000000" w:themeColor="text1"/>
                <w:sz w:val="22"/>
                <w:szCs w:val="22"/>
                <w:lang w:eastAsia="nl-BE"/>
              </w:rPr>
              <w:t>5</w:t>
            </w:r>
            <w:r w:rsidR="001C2E42">
              <w:rPr>
                <w:rFonts w:eastAsia="Arial" w:cs="Arial"/>
                <w:color w:val="000000" w:themeColor="text1"/>
                <w:sz w:val="22"/>
                <w:szCs w:val="22"/>
                <w:lang w:eastAsia="nl-BE"/>
              </w:rPr>
              <w:t xml:space="preserve"> </w:t>
            </w:r>
            <w:r w:rsidR="001C2E42">
              <w:rPr>
                <w:rFonts w:eastAsia="Arial" w:cs="Arial"/>
                <w:color w:val="000000" w:themeColor="text1"/>
                <w:sz w:val="22"/>
                <w:szCs w:val="22"/>
                <w:lang w:eastAsia="nl-BE"/>
              </w:rPr>
              <w:t>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ADF63A1" w14:textId="29E2C279" w:rsidR="001C2E42" w:rsidRDefault="001C2E42"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ED0BFE">
              <w:rPr>
                <w:rFonts w:eastAsia="Arial" w:cs="Arial"/>
                <w:sz w:val="22"/>
                <w:szCs w:val="22"/>
              </w:rPr>
              <w:t>12</w:t>
            </w:r>
            <w:r>
              <w:rPr>
                <w:rFonts w:eastAsia="Arial" w:cs="Arial"/>
                <w:sz w:val="22"/>
                <w:szCs w:val="22"/>
              </w:rPr>
              <w:t xml:space="preserve"> </w:t>
            </w:r>
            <w:r>
              <w:rPr>
                <w:rFonts w:eastAsia="Arial" w:cs="Arial"/>
                <w:sz w:val="22"/>
                <w:szCs w:val="22"/>
              </w:rPr>
              <w:t>december</w:t>
            </w:r>
            <w:r>
              <w:rPr>
                <w:rFonts w:eastAsia="Arial" w:cs="Arial"/>
                <w:sz w:val="22"/>
                <w:szCs w:val="22"/>
              </w:rPr>
              <w:t xml:space="preserve">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55B5C57B" w14:textId="421618C1" w:rsidR="001C2E42" w:rsidRPr="000974AB" w:rsidRDefault="00071734" w:rsidP="00430736">
            <w:pPr>
              <w:spacing w:line="240" w:lineRule="auto"/>
              <w:rPr>
                <w:rFonts w:eastAsia="Arial" w:cs="Arial"/>
                <w:b/>
                <w:bCs/>
                <w:sz w:val="22"/>
                <w:szCs w:val="22"/>
              </w:rPr>
            </w:pPr>
            <w:r w:rsidRPr="000974AB">
              <w:rPr>
                <w:rFonts w:eastAsia="Arial" w:cs="Arial"/>
                <w:b/>
                <w:bCs/>
                <w:sz w:val="22"/>
                <w:szCs w:val="22"/>
              </w:rPr>
              <w:t xml:space="preserve">Eerste vorm van interpretable DRL </w:t>
            </w:r>
            <w:r w:rsidR="000974AB" w:rsidRPr="000974AB">
              <w:rPr>
                <w:rFonts w:eastAsia="Arial" w:cs="Arial"/>
                <w:b/>
                <w:bCs/>
                <w:sz w:val="22"/>
                <w:szCs w:val="22"/>
              </w:rPr>
              <w:t>in actie zetten</w:t>
            </w:r>
          </w:p>
        </w:tc>
      </w:tr>
      <w:tr w:rsidR="001C2E42" w14:paraId="0C712190"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165918B2" w14:textId="77777777" w:rsidR="001C2E42" w:rsidRDefault="001C2E42" w:rsidP="00C8639A">
            <w:pPr>
              <w:spacing w:line="360" w:lineRule="auto"/>
              <w:rPr>
                <w:rFonts w:eastAsia="Arial" w:cs="Arial"/>
                <w:b/>
                <w:bCs/>
                <w:sz w:val="22"/>
                <w:szCs w:val="22"/>
              </w:rPr>
            </w:pPr>
            <w:r w:rsidRPr="61690B77">
              <w:rPr>
                <w:rFonts w:eastAsia="Arial" w:cs="Arial"/>
                <w:b/>
                <w:bCs/>
                <w:sz w:val="22"/>
                <w:szCs w:val="22"/>
              </w:rPr>
              <w:t>Inhoud</w:t>
            </w:r>
          </w:p>
          <w:p w14:paraId="73151FC8" w14:textId="255132BB" w:rsidR="001C2E42" w:rsidRPr="00917642" w:rsidRDefault="00917642" w:rsidP="00C8639A">
            <w:pPr>
              <w:rPr>
                <w:rFonts w:eastAsia="Arial" w:cs="Arial"/>
                <w:color w:val="000000" w:themeColor="text1"/>
                <w:sz w:val="22"/>
                <w:szCs w:val="22"/>
                <w:lang w:eastAsia="nl-BE"/>
              </w:rPr>
            </w:pPr>
            <w:r w:rsidRPr="00917642">
              <w:t>ProtoType tree uit taak 2 proberen verwerken in uitgewerkt DQN voorbeeld van taak 1 en uittesten op eenvoudig discreet environment</w:t>
            </w:r>
          </w:p>
        </w:tc>
      </w:tr>
      <w:tr w:rsidR="001C2E42" w:rsidRPr="00476387" w14:paraId="4ADA269B"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6B2145FC" w14:textId="77777777" w:rsidR="001C2E42" w:rsidRDefault="001C2E42"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26C7406B" w14:textId="4EB46E03" w:rsidR="001C2E42" w:rsidRDefault="00476387" w:rsidP="00C8639A">
            <w:pPr>
              <w:spacing w:line="240" w:lineRule="auto"/>
              <w:jc w:val="left"/>
              <w:rPr>
                <w:rFonts w:eastAsia="Arial" w:cs="Arial"/>
                <w:sz w:val="22"/>
                <w:szCs w:val="22"/>
              </w:rPr>
            </w:pPr>
            <w:r w:rsidRPr="00476387">
              <w:rPr>
                <w:rFonts w:eastAsia="Arial" w:cs="Arial"/>
                <w:sz w:val="22"/>
                <w:szCs w:val="22"/>
              </w:rPr>
              <w:t>Interpretable deep reinforcement model werkende</w:t>
            </w:r>
            <w:r>
              <w:rPr>
                <w:rFonts w:eastAsia="Arial" w:cs="Arial"/>
                <w:sz w:val="22"/>
                <w:szCs w:val="22"/>
              </w:rPr>
              <w:t xml:space="preserve"> krijgen, resultaat vergelijken met resultaat uit Taak 1 aan de hand van weight and biases (tool)</w:t>
            </w:r>
            <w:r w:rsidR="00F85118">
              <w:rPr>
                <w:rFonts w:eastAsia="Arial" w:cs="Arial"/>
                <w:sz w:val="22"/>
                <w:szCs w:val="22"/>
              </w:rPr>
              <w:t>.</w:t>
            </w:r>
          </w:p>
          <w:p w14:paraId="066B6544" w14:textId="77777777" w:rsidR="00BE22D9" w:rsidRDefault="00BE22D9" w:rsidP="00C8639A">
            <w:pPr>
              <w:spacing w:line="240" w:lineRule="auto"/>
              <w:jc w:val="left"/>
              <w:rPr>
                <w:rFonts w:eastAsia="Arial" w:cs="Arial"/>
                <w:sz w:val="22"/>
                <w:szCs w:val="22"/>
              </w:rPr>
            </w:pPr>
          </w:p>
          <w:p w14:paraId="2BD94FE1" w14:textId="25A97BCD" w:rsidR="00BE22D9" w:rsidRPr="00476387" w:rsidRDefault="00BE22D9" w:rsidP="00C8639A">
            <w:pPr>
              <w:spacing w:line="240" w:lineRule="auto"/>
              <w:jc w:val="left"/>
              <w:rPr>
                <w:rFonts w:eastAsia="Arial" w:cs="Arial"/>
                <w:sz w:val="22"/>
                <w:szCs w:val="22"/>
              </w:rPr>
            </w:pPr>
            <w:r>
              <w:rPr>
                <w:rFonts w:eastAsia="Arial" w:cs="Arial"/>
                <w:sz w:val="22"/>
                <w:szCs w:val="22"/>
              </w:rPr>
              <w:t>Resultaat en ondervindingen neerschrijven in scriptie.</w:t>
            </w:r>
          </w:p>
        </w:tc>
      </w:tr>
    </w:tbl>
    <w:p w14:paraId="69EF0A8C" w14:textId="77777777" w:rsidR="000E2FAE" w:rsidRPr="00476387" w:rsidRDefault="000E2FAE"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932462" w14:paraId="050C6B29"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87D12D1" w14:textId="6B540BB6" w:rsidR="00932462" w:rsidRDefault="00932462"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4</w:t>
            </w:r>
            <w:r w:rsidRPr="61690B77">
              <w:rPr>
                <w:rFonts w:eastAsia="Arial" w:cs="Arial"/>
                <w:color w:val="000000" w:themeColor="text1"/>
                <w:sz w:val="22"/>
                <w:szCs w:val="22"/>
                <w:lang w:eastAsia="nl-BE"/>
              </w:rPr>
              <w:t xml:space="preserve"> </w:t>
            </w:r>
          </w:p>
          <w:p w14:paraId="7147D30F" w14:textId="77777777" w:rsidR="00932462" w:rsidRDefault="00932462"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6B78DF75" w14:textId="127D167B" w:rsidR="00932462" w:rsidRDefault="00061F33" w:rsidP="00C8639A">
            <w:pPr>
              <w:spacing w:line="240" w:lineRule="auto"/>
              <w:jc w:val="left"/>
            </w:pPr>
            <w:r>
              <w:rPr>
                <w:rFonts w:eastAsia="Arial" w:cs="Arial"/>
                <w:color w:val="000000" w:themeColor="text1"/>
                <w:sz w:val="22"/>
                <w:szCs w:val="22"/>
                <w:lang w:eastAsia="nl-BE"/>
              </w:rPr>
              <w:t>1</w:t>
            </w:r>
            <w:r w:rsidR="00932462">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72172D5" w14:textId="77777777" w:rsidR="00932462" w:rsidRDefault="00932462"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19 december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793F1B6F" w14:textId="47783C91" w:rsidR="00932462" w:rsidRDefault="00061F33" w:rsidP="00C8639A">
            <w:pPr>
              <w:spacing w:line="240" w:lineRule="auto"/>
              <w:rPr>
                <w:rFonts w:eastAsia="Arial" w:cs="Arial"/>
                <w:b/>
                <w:bCs/>
                <w:sz w:val="22"/>
                <w:szCs w:val="22"/>
              </w:rPr>
            </w:pPr>
            <w:r>
              <w:rPr>
                <w:b/>
                <w:bCs/>
              </w:rPr>
              <w:t xml:space="preserve">Resultaten van Taak 3 uittesten in andere continue </w:t>
            </w:r>
          </w:p>
        </w:tc>
      </w:tr>
      <w:tr w:rsidR="00932462" w14:paraId="52981DC8"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4877C4DB" w14:textId="77777777" w:rsidR="00932462" w:rsidRDefault="00932462" w:rsidP="00C8639A">
            <w:pPr>
              <w:spacing w:line="360" w:lineRule="auto"/>
              <w:rPr>
                <w:rFonts w:eastAsia="Arial" w:cs="Arial"/>
                <w:b/>
                <w:bCs/>
                <w:sz w:val="22"/>
                <w:szCs w:val="22"/>
              </w:rPr>
            </w:pPr>
            <w:r w:rsidRPr="61690B77">
              <w:rPr>
                <w:rFonts w:eastAsia="Arial" w:cs="Arial"/>
                <w:b/>
                <w:bCs/>
                <w:sz w:val="22"/>
                <w:szCs w:val="22"/>
              </w:rPr>
              <w:t>Inhoud</w:t>
            </w:r>
          </w:p>
          <w:p w14:paraId="35C7F1E8" w14:textId="77777777" w:rsidR="00932462" w:rsidRDefault="00932462" w:rsidP="00C8639A">
            <w:pPr>
              <w:rPr>
                <w:rFonts w:eastAsia="Arial" w:cs="Arial"/>
                <w:color w:val="000000" w:themeColor="text1"/>
                <w:sz w:val="22"/>
                <w:szCs w:val="22"/>
                <w:lang w:eastAsia="nl-BE"/>
              </w:rPr>
            </w:pPr>
            <w:r w:rsidRPr="61690B77">
              <w:rPr>
                <w:rFonts w:eastAsia="Arial" w:cs="Arial"/>
                <w:sz w:val="22"/>
                <w:szCs w:val="22"/>
              </w:rPr>
              <w:t>Op basis van de resultaten van de literatuurstudie worden er 3 relevante baseline  technieken geselecteerd en uitgetest op de bestaande dataset.</w:t>
            </w:r>
          </w:p>
        </w:tc>
      </w:tr>
      <w:tr w:rsidR="00932462" w:rsidRPr="00476387" w14:paraId="6ADE1F5B"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30BB6CF4" w14:textId="77777777" w:rsidR="00932462" w:rsidRDefault="00932462"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214FAAAE" w14:textId="77777777" w:rsidR="00932462" w:rsidRDefault="00932462" w:rsidP="00C8639A">
            <w:pPr>
              <w:spacing w:line="240" w:lineRule="auto"/>
              <w:jc w:val="left"/>
              <w:rPr>
                <w:rFonts w:eastAsia="Arial" w:cs="Arial"/>
                <w:sz w:val="22"/>
                <w:szCs w:val="22"/>
              </w:rPr>
            </w:pPr>
            <w:r w:rsidRPr="00476387">
              <w:rPr>
                <w:rFonts w:eastAsia="Arial" w:cs="Arial"/>
                <w:sz w:val="22"/>
                <w:szCs w:val="22"/>
              </w:rPr>
              <w:t>Interpretable deep reinforcement model werkende</w:t>
            </w:r>
            <w:r>
              <w:rPr>
                <w:rFonts w:eastAsia="Arial" w:cs="Arial"/>
                <w:sz w:val="22"/>
                <w:szCs w:val="22"/>
              </w:rPr>
              <w:t xml:space="preserve"> krijgen, resultaat vergelijken met resultaat uit Taak 1 aan de hand van weight and biases (tool).</w:t>
            </w:r>
          </w:p>
          <w:p w14:paraId="0853871E" w14:textId="77777777" w:rsidR="00932462" w:rsidRDefault="00932462" w:rsidP="00C8639A">
            <w:pPr>
              <w:spacing w:line="240" w:lineRule="auto"/>
              <w:jc w:val="left"/>
              <w:rPr>
                <w:rFonts w:eastAsia="Arial" w:cs="Arial"/>
                <w:sz w:val="22"/>
                <w:szCs w:val="22"/>
              </w:rPr>
            </w:pPr>
          </w:p>
          <w:p w14:paraId="07733C54" w14:textId="77777777" w:rsidR="00932462" w:rsidRPr="00476387" w:rsidRDefault="00932462" w:rsidP="00C8639A">
            <w:pPr>
              <w:spacing w:line="240" w:lineRule="auto"/>
              <w:jc w:val="left"/>
              <w:rPr>
                <w:rFonts w:eastAsia="Arial" w:cs="Arial"/>
                <w:sz w:val="22"/>
                <w:szCs w:val="22"/>
              </w:rPr>
            </w:pPr>
            <w:r>
              <w:rPr>
                <w:rFonts w:eastAsia="Arial" w:cs="Arial"/>
                <w:sz w:val="22"/>
                <w:szCs w:val="22"/>
              </w:rPr>
              <w:t>Resultaat en ondervindingen neerschrijven in scriptie.</w:t>
            </w:r>
          </w:p>
        </w:tc>
      </w:tr>
    </w:tbl>
    <w:p w14:paraId="5F8DDCB3" w14:textId="77777777" w:rsidR="00D778B5" w:rsidRDefault="00D778B5" w:rsidP="17281CCD">
      <w:pPr>
        <w:rPr>
          <w:rFonts w:eastAsia="Arial" w:cs="Arial"/>
          <w:sz w:val="22"/>
          <w:szCs w:val="22"/>
        </w:rPr>
      </w:pPr>
    </w:p>
    <w:p w14:paraId="737F718D" w14:textId="77777777" w:rsidR="00172AA7" w:rsidRDefault="00172AA7" w:rsidP="17281CCD">
      <w:pPr>
        <w:rPr>
          <w:rFonts w:eastAsia="Arial" w:cs="Arial"/>
          <w:sz w:val="22"/>
          <w:szCs w:val="22"/>
        </w:rPr>
      </w:pPr>
    </w:p>
    <w:p w14:paraId="5B2CE8AE" w14:textId="52580D38" w:rsidR="538F769E" w:rsidRDefault="538F769E" w:rsidP="17281CCD">
      <w:pPr>
        <w:rPr>
          <w:rFonts w:eastAsia="Arial" w:cs="Arial"/>
          <w:sz w:val="22"/>
          <w:szCs w:val="22"/>
        </w:rPr>
      </w:pPr>
    </w:p>
    <w:p w14:paraId="57048A9E" w14:textId="77777777" w:rsidR="00B705AE" w:rsidRDefault="00B705AE" w:rsidP="17281CCD">
      <w:pPr>
        <w:rPr>
          <w:rFonts w:eastAsia="Arial" w:cs="Arial"/>
          <w:sz w:val="22"/>
          <w:szCs w:val="22"/>
        </w:rPr>
      </w:pPr>
    </w:p>
    <w:p w14:paraId="1D6E907C" w14:textId="59629254" w:rsidR="538F769E" w:rsidRDefault="538F769E" w:rsidP="17281CCD">
      <w:pPr>
        <w:rPr>
          <w:rFonts w:eastAsia="Arial" w:cs="Arial"/>
          <w:sz w:val="22"/>
          <w:szCs w:val="22"/>
        </w:rPr>
      </w:pPr>
    </w:p>
    <w:p w14:paraId="71ED1C2F" w14:textId="5BEA13E4" w:rsidR="538F769E" w:rsidRDefault="538F769E" w:rsidP="17281CCD">
      <w:pPr>
        <w:rPr>
          <w:rFonts w:eastAsia="Arial" w:cs="Arial"/>
          <w:sz w:val="28"/>
          <w:szCs w:val="28"/>
        </w:rPr>
      </w:pPr>
      <w:r w:rsidRPr="17281CCD">
        <w:rPr>
          <w:rFonts w:eastAsia="Arial" w:cs="Arial"/>
          <w:sz w:val="28"/>
          <w:szCs w:val="28"/>
        </w:rPr>
        <w:t>Contactmomenten</w:t>
      </w:r>
    </w:p>
    <w:p w14:paraId="6B58ED78" w14:textId="33B6A5C6" w:rsidR="538F769E" w:rsidRDefault="538F769E" w:rsidP="17281CCD">
      <w:pPr>
        <w:rPr>
          <w:rFonts w:eastAsia="Arial" w:cs="Arial"/>
          <w:i/>
          <w:iCs/>
          <w:sz w:val="22"/>
          <w:szCs w:val="22"/>
        </w:rPr>
      </w:pPr>
      <w:r w:rsidRPr="17281CCD">
        <w:rPr>
          <w:rFonts w:eastAsia="Arial" w:cs="Arial"/>
          <w:i/>
          <w:iCs/>
          <w:sz w:val="22"/>
          <w:szCs w:val="22"/>
        </w:rPr>
        <w:t>Vermeld duidelijk hoe de tussentijdse communicatie met de begeleiders en promotoren zal verlopen. Geef bijvoorbeeld aan of er een wekelijkse/ tweewekelijkse/ maandelijkse rapportering zal zijn en of die fysiek, digitaal of via e-mail zal doorgaan.</w:t>
      </w:r>
    </w:p>
    <w:p w14:paraId="1306D86C" w14:textId="2B48558A" w:rsidR="538F769E" w:rsidRDefault="538F769E" w:rsidP="17281CCD">
      <w:pPr>
        <w:rPr>
          <w:rFonts w:eastAsia="Arial" w:cs="Arial"/>
          <w:i/>
          <w:iCs/>
          <w:sz w:val="22"/>
          <w:szCs w:val="22"/>
        </w:rPr>
      </w:pPr>
    </w:p>
    <w:p w14:paraId="2D079906" w14:textId="263A7C4A" w:rsidR="538F769E" w:rsidRDefault="538F769E" w:rsidP="17281CCD">
      <w:pPr>
        <w:rPr>
          <w:rFonts w:eastAsia="Arial" w:cs="Arial"/>
          <w:sz w:val="22"/>
          <w:szCs w:val="22"/>
        </w:rPr>
      </w:pPr>
    </w:p>
    <w:p w14:paraId="41FB218D" w14:textId="4F0E5C8D" w:rsidR="00F75223" w:rsidRDefault="00ED7036">
      <w:pPr>
        <w:spacing w:after="160" w:line="259" w:lineRule="auto"/>
        <w:jc w:val="left"/>
        <w:rPr>
          <w:rFonts w:eastAsia="Arial" w:cs="Arial"/>
          <w:sz w:val="22"/>
          <w:szCs w:val="22"/>
        </w:rPr>
      </w:pPr>
      <w:r>
        <w:rPr>
          <w:rFonts w:eastAsia="Arial" w:cs="Arial"/>
          <w:sz w:val="22"/>
          <w:szCs w:val="22"/>
        </w:rPr>
        <w:t>De tussentijdse communicatiemomenten verlopen wekelijks fysiek en gaan door in I</w:t>
      </w:r>
      <w:r w:rsidR="00D6161F">
        <w:rPr>
          <w:rFonts w:eastAsia="Arial" w:cs="Arial"/>
          <w:sz w:val="22"/>
          <w:szCs w:val="22"/>
        </w:rPr>
        <w:t>G</w:t>
      </w:r>
      <w:r>
        <w:rPr>
          <w:rFonts w:eastAsia="Arial" w:cs="Arial"/>
          <w:sz w:val="22"/>
          <w:szCs w:val="22"/>
        </w:rPr>
        <w:t>ent in Zwijnaarde</w:t>
      </w:r>
      <w:r w:rsidR="00D6161F">
        <w:rPr>
          <w:rFonts w:eastAsia="Arial" w:cs="Arial"/>
          <w:sz w:val="22"/>
          <w:szCs w:val="22"/>
        </w:rPr>
        <w:t xml:space="preserve"> (Campus Ardoyen)</w:t>
      </w:r>
      <w:r>
        <w:rPr>
          <w:rFonts w:eastAsia="Arial" w:cs="Arial"/>
          <w:sz w:val="22"/>
          <w:szCs w:val="22"/>
        </w:rPr>
        <w:t>. Indien het niet mogelijk is fysiek af te spreken verloopt het via Microsoft Teams.</w:t>
      </w:r>
    </w:p>
    <w:p w14:paraId="1DF18194" w14:textId="6FFFE276" w:rsidR="00B705AE" w:rsidRDefault="00025C6B">
      <w:pPr>
        <w:spacing w:after="160" w:line="259" w:lineRule="auto"/>
        <w:jc w:val="left"/>
        <w:rPr>
          <w:rFonts w:eastAsia="Arial" w:cs="Arial"/>
          <w:sz w:val="22"/>
          <w:szCs w:val="22"/>
        </w:rPr>
      </w:pPr>
      <w:r>
        <w:rPr>
          <w:rFonts w:eastAsia="Arial" w:cs="Arial"/>
          <w:sz w:val="22"/>
          <w:szCs w:val="22"/>
        </w:rPr>
        <w:t>In de wekelijkse rapportering wordt er gekeken wat er de afgelopen week verwezenlijkt is, welke problemen er terecht gekomen zijn, en wat er in de volgende week behandelt zal worden. De vragen van afgelopen week worden beantwoord.</w:t>
      </w:r>
      <w:r w:rsidR="00B705AE">
        <w:rPr>
          <w:rFonts w:eastAsia="Arial" w:cs="Arial"/>
          <w:sz w:val="22"/>
          <w:szCs w:val="22"/>
        </w:rPr>
        <w:br w:type="page"/>
      </w:r>
    </w:p>
    <w:p w14:paraId="69B600DC" w14:textId="77777777" w:rsidR="00B705AE" w:rsidRDefault="00B705AE" w:rsidP="00B705AE">
      <w:pPr>
        <w:rPr>
          <w:rFonts w:eastAsia="Arial" w:cs="Arial"/>
          <w:sz w:val="22"/>
          <w:szCs w:val="22"/>
        </w:rPr>
      </w:pPr>
      <w:r>
        <w:rPr>
          <w:rFonts w:eastAsia="Arial" w:cs="Arial"/>
          <w:sz w:val="22"/>
          <w:szCs w:val="22"/>
        </w:rPr>
        <w:lastRenderedPageBreak/>
        <w:t>Grantt chart:</w:t>
      </w:r>
    </w:p>
    <w:p w14:paraId="2A506817" w14:textId="064BF535" w:rsidR="538F769E" w:rsidRDefault="538F769E" w:rsidP="17281CCD">
      <w:pPr>
        <w:rPr>
          <w:rFonts w:eastAsia="Arial" w:cs="Arial"/>
          <w:sz w:val="22"/>
          <w:szCs w:val="22"/>
        </w:rPr>
      </w:pPr>
    </w:p>
    <w:tbl>
      <w:tblPr>
        <w:tblStyle w:val="TableGrid"/>
        <w:tblW w:w="9037" w:type="dxa"/>
        <w:tblLook w:val="04A0" w:firstRow="1" w:lastRow="0" w:firstColumn="1" w:lastColumn="0" w:noHBand="0" w:noVBand="1"/>
      </w:tblPr>
      <w:tblGrid>
        <w:gridCol w:w="2213"/>
        <w:gridCol w:w="853"/>
        <w:gridCol w:w="853"/>
        <w:gridCol w:w="853"/>
        <w:gridCol w:w="853"/>
        <w:gridCol w:w="853"/>
        <w:gridCol w:w="853"/>
        <w:gridCol w:w="853"/>
        <w:gridCol w:w="853"/>
      </w:tblGrid>
      <w:tr w:rsidR="00B705AE" w14:paraId="02E74A8A" w14:textId="77777777" w:rsidTr="00B705AE">
        <w:tc>
          <w:tcPr>
            <w:tcW w:w="2213" w:type="dxa"/>
          </w:tcPr>
          <w:p w14:paraId="099F0618" w14:textId="77777777" w:rsidR="00B705AE" w:rsidRPr="00B705AE" w:rsidRDefault="00B705AE" w:rsidP="17281CCD">
            <w:pPr>
              <w:rPr>
                <w:rFonts w:eastAsia="Arial" w:cs="Arial"/>
                <w:szCs w:val="20"/>
              </w:rPr>
            </w:pPr>
          </w:p>
        </w:tc>
        <w:tc>
          <w:tcPr>
            <w:tcW w:w="853" w:type="dxa"/>
          </w:tcPr>
          <w:p w14:paraId="34B9710E" w14:textId="6A600A43" w:rsidR="00B705AE" w:rsidRPr="00B705AE" w:rsidRDefault="00B705AE" w:rsidP="17281CCD">
            <w:pPr>
              <w:rPr>
                <w:rFonts w:eastAsia="Arial" w:cs="Arial"/>
                <w:szCs w:val="20"/>
              </w:rPr>
            </w:pPr>
            <w:r w:rsidRPr="00B705AE">
              <w:rPr>
                <w:rFonts w:eastAsia="Arial" w:cs="Arial"/>
                <w:szCs w:val="20"/>
              </w:rPr>
              <w:t>Taak1</w:t>
            </w:r>
          </w:p>
        </w:tc>
        <w:tc>
          <w:tcPr>
            <w:tcW w:w="853" w:type="dxa"/>
          </w:tcPr>
          <w:p w14:paraId="4932F19D" w14:textId="5AB8CACD" w:rsidR="00B705AE" w:rsidRDefault="00B705AE" w:rsidP="17281CCD">
            <w:pPr>
              <w:rPr>
                <w:rFonts w:eastAsia="Arial" w:cs="Arial"/>
                <w:sz w:val="22"/>
                <w:szCs w:val="22"/>
              </w:rPr>
            </w:pPr>
            <w:r w:rsidRPr="00B705AE">
              <w:rPr>
                <w:rFonts w:eastAsia="Arial" w:cs="Arial"/>
                <w:szCs w:val="20"/>
              </w:rPr>
              <w:t>Taak</w:t>
            </w:r>
            <w:r>
              <w:rPr>
                <w:rFonts w:eastAsia="Arial" w:cs="Arial"/>
                <w:szCs w:val="20"/>
              </w:rPr>
              <w:t>2</w:t>
            </w:r>
          </w:p>
        </w:tc>
        <w:tc>
          <w:tcPr>
            <w:tcW w:w="853" w:type="dxa"/>
          </w:tcPr>
          <w:p w14:paraId="426BF179" w14:textId="511C03DC" w:rsidR="00B705AE" w:rsidRDefault="00B705AE" w:rsidP="17281CCD">
            <w:pPr>
              <w:rPr>
                <w:rFonts w:eastAsia="Arial" w:cs="Arial"/>
                <w:sz w:val="22"/>
                <w:szCs w:val="22"/>
              </w:rPr>
            </w:pPr>
            <w:r w:rsidRPr="00B705AE">
              <w:rPr>
                <w:rFonts w:eastAsia="Arial" w:cs="Arial"/>
                <w:szCs w:val="20"/>
              </w:rPr>
              <w:t>Taak</w:t>
            </w:r>
            <w:r>
              <w:rPr>
                <w:rFonts w:eastAsia="Arial" w:cs="Arial"/>
                <w:szCs w:val="20"/>
              </w:rPr>
              <w:t>3</w:t>
            </w:r>
          </w:p>
        </w:tc>
        <w:tc>
          <w:tcPr>
            <w:tcW w:w="853" w:type="dxa"/>
          </w:tcPr>
          <w:p w14:paraId="421B75D7" w14:textId="41ED4183" w:rsidR="00B705AE" w:rsidRDefault="00B705AE" w:rsidP="17281CCD">
            <w:pPr>
              <w:rPr>
                <w:rFonts w:eastAsia="Arial" w:cs="Arial"/>
                <w:sz w:val="22"/>
                <w:szCs w:val="22"/>
              </w:rPr>
            </w:pPr>
            <w:r w:rsidRPr="00B705AE">
              <w:rPr>
                <w:rFonts w:eastAsia="Arial" w:cs="Arial"/>
                <w:szCs w:val="20"/>
              </w:rPr>
              <w:t>Taak</w:t>
            </w:r>
            <w:r>
              <w:rPr>
                <w:rFonts w:eastAsia="Arial" w:cs="Arial"/>
                <w:szCs w:val="20"/>
              </w:rPr>
              <w:t>4</w:t>
            </w:r>
          </w:p>
        </w:tc>
        <w:tc>
          <w:tcPr>
            <w:tcW w:w="853" w:type="dxa"/>
          </w:tcPr>
          <w:p w14:paraId="32848C80" w14:textId="1B09A756" w:rsidR="00B705AE" w:rsidRDefault="00B705AE" w:rsidP="17281CCD">
            <w:pPr>
              <w:rPr>
                <w:rFonts w:eastAsia="Arial" w:cs="Arial"/>
                <w:sz w:val="22"/>
                <w:szCs w:val="22"/>
              </w:rPr>
            </w:pPr>
            <w:r w:rsidRPr="00B705AE">
              <w:rPr>
                <w:rFonts w:eastAsia="Arial" w:cs="Arial"/>
                <w:szCs w:val="20"/>
              </w:rPr>
              <w:t>Taak</w:t>
            </w:r>
            <w:r>
              <w:rPr>
                <w:rFonts w:eastAsia="Arial" w:cs="Arial"/>
                <w:szCs w:val="20"/>
              </w:rPr>
              <w:t>5</w:t>
            </w:r>
          </w:p>
        </w:tc>
        <w:tc>
          <w:tcPr>
            <w:tcW w:w="853" w:type="dxa"/>
          </w:tcPr>
          <w:p w14:paraId="220EEAB6" w14:textId="35ECE69E" w:rsidR="00B705AE" w:rsidRDefault="00B705AE" w:rsidP="17281CCD">
            <w:pPr>
              <w:rPr>
                <w:rFonts w:eastAsia="Arial" w:cs="Arial"/>
                <w:sz w:val="22"/>
                <w:szCs w:val="22"/>
              </w:rPr>
            </w:pPr>
            <w:r w:rsidRPr="00B705AE">
              <w:rPr>
                <w:rFonts w:eastAsia="Arial" w:cs="Arial"/>
                <w:szCs w:val="20"/>
              </w:rPr>
              <w:t>Taak</w:t>
            </w:r>
            <w:r>
              <w:rPr>
                <w:rFonts w:eastAsia="Arial" w:cs="Arial"/>
                <w:szCs w:val="20"/>
              </w:rPr>
              <w:t>6</w:t>
            </w:r>
          </w:p>
        </w:tc>
        <w:tc>
          <w:tcPr>
            <w:tcW w:w="853" w:type="dxa"/>
          </w:tcPr>
          <w:p w14:paraId="314F0449" w14:textId="38286E5F" w:rsidR="00B705AE" w:rsidRDefault="00B705AE" w:rsidP="17281CCD">
            <w:pPr>
              <w:rPr>
                <w:rFonts w:eastAsia="Arial" w:cs="Arial"/>
                <w:sz w:val="22"/>
                <w:szCs w:val="22"/>
              </w:rPr>
            </w:pPr>
            <w:r w:rsidRPr="00B705AE">
              <w:rPr>
                <w:rFonts w:eastAsia="Arial" w:cs="Arial"/>
                <w:szCs w:val="20"/>
              </w:rPr>
              <w:t>Taak</w:t>
            </w:r>
            <w:r>
              <w:rPr>
                <w:rFonts w:eastAsia="Arial" w:cs="Arial"/>
                <w:szCs w:val="20"/>
              </w:rPr>
              <w:t>7</w:t>
            </w:r>
          </w:p>
        </w:tc>
        <w:tc>
          <w:tcPr>
            <w:tcW w:w="853" w:type="dxa"/>
          </w:tcPr>
          <w:p w14:paraId="3F6438E4" w14:textId="798348E3" w:rsidR="00B705AE" w:rsidRDefault="00B705AE" w:rsidP="17281CCD">
            <w:pPr>
              <w:rPr>
                <w:rFonts w:eastAsia="Arial" w:cs="Arial"/>
                <w:sz w:val="22"/>
                <w:szCs w:val="22"/>
              </w:rPr>
            </w:pPr>
            <w:r w:rsidRPr="00B705AE">
              <w:rPr>
                <w:rFonts w:eastAsia="Arial" w:cs="Arial"/>
                <w:szCs w:val="20"/>
              </w:rPr>
              <w:t>Taak</w:t>
            </w:r>
            <w:r>
              <w:rPr>
                <w:rFonts w:eastAsia="Arial" w:cs="Arial"/>
                <w:szCs w:val="20"/>
              </w:rPr>
              <w:t>8</w:t>
            </w:r>
          </w:p>
        </w:tc>
      </w:tr>
      <w:tr w:rsidR="00B705AE" w14:paraId="508F43C5" w14:textId="77777777" w:rsidTr="00B705AE">
        <w:tc>
          <w:tcPr>
            <w:tcW w:w="2213" w:type="dxa"/>
            <w:vAlign w:val="bottom"/>
          </w:tcPr>
          <w:p w14:paraId="7E233D16" w14:textId="54BF6778" w:rsidR="00B705AE" w:rsidRDefault="00B705AE" w:rsidP="00B705AE">
            <w:pPr>
              <w:rPr>
                <w:rFonts w:eastAsia="Arial" w:cs="Arial"/>
                <w:sz w:val="22"/>
                <w:szCs w:val="22"/>
              </w:rPr>
            </w:pPr>
            <w:r>
              <w:rPr>
                <w:rFonts w:ascii="Calibri" w:hAnsi="Calibri" w:cs="Calibri"/>
                <w:color w:val="000000"/>
                <w:sz w:val="22"/>
                <w:szCs w:val="22"/>
              </w:rPr>
              <w:t>Week 1</w:t>
            </w:r>
          </w:p>
        </w:tc>
        <w:tc>
          <w:tcPr>
            <w:tcW w:w="853" w:type="dxa"/>
          </w:tcPr>
          <w:p w14:paraId="28EB7499" w14:textId="77777777" w:rsidR="00B705AE" w:rsidRDefault="00B705AE" w:rsidP="00B705AE">
            <w:pPr>
              <w:rPr>
                <w:rFonts w:eastAsia="Arial" w:cs="Arial"/>
                <w:sz w:val="22"/>
                <w:szCs w:val="22"/>
              </w:rPr>
            </w:pPr>
          </w:p>
        </w:tc>
        <w:tc>
          <w:tcPr>
            <w:tcW w:w="853" w:type="dxa"/>
          </w:tcPr>
          <w:p w14:paraId="6BE4E8DF" w14:textId="77777777" w:rsidR="00B705AE" w:rsidRDefault="00B705AE" w:rsidP="00B705AE">
            <w:pPr>
              <w:rPr>
                <w:rFonts w:eastAsia="Arial" w:cs="Arial"/>
                <w:sz w:val="22"/>
                <w:szCs w:val="22"/>
              </w:rPr>
            </w:pPr>
          </w:p>
        </w:tc>
        <w:tc>
          <w:tcPr>
            <w:tcW w:w="853" w:type="dxa"/>
          </w:tcPr>
          <w:p w14:paraId="47C6A44E" w14:textId="77777777" w:rsidR="00B705AE" w:rsidRDefault="00B705AE" w:rsidP="00B705AE">
            <w:pPr>
              <w:rPr>
                <w:rFonts w:eastAsia="Arial" w:cs="Arial"/>
                <w:sz w:val="22"/>
                <w:szCs w:val="22"/>
              </w:rPr>
            </w:pPr>
          </w:p>
        </w:tc>
        <w:tc>
          <w:tcPr>
            <w:tcW w:w="853" w:type="dxa"/>
          </w:tcPr>
          <w:p w14:paraId="2A9A1064" w14:textId="77777777" w:rsidR="00B705AE" w:rsidRDefault="00B705AE" w:rsidP="00B705AE">
            <w:pPr>
              <w:rPr>
                <w:rFonts w:eastAsia="Arial" w:cs="Arial"/>
                <w:sz w:val="22"/>
                <w:szCs w:val="22"/>
              </w:rPr>
            </w:pPr>
          </w:p>
        </w:tc>
        <w:tc>
          <w:tcPr>
            <w:tcW w:w="853" w:type="dxa"/>
          </w:tcPr>
          <w:p w14:paraId="73738DD0" w14:textId="77777777" w:rsidR="00B705AE" w:rsidRDefault="00B705AE" w:rsidP="00B705AE">
            <w:pPr>
              <w:rPr>
                <w:rFonts w:eastAsia="Arial" w:cs="Arial"/>
                <w:sz w:val="22"/>
                <w:szCs w:val="22"/>
              </w:rPr>
            </w:pPr>
          </w:p>
        </w:tc>
        <w:tc>
          <w:tcPr>
            <w:tcW w:w="853" w:type="dxa"/>
          </w:tcPr>
          <w:p w14:paraId="33145B53" w14:textId="77777777" w:rsidR="00B705AE" w:rsidRDefault="00B705AE" w:rsidP="00B705AE">
            <w:pPr>
              <w:rPr>
                <w:rFonts w:eastAsia="Arial" w:cs="Arial"/>
                <w:sz w:val="22"/>
                <w:szCs w:val="22"/>
              </w:rPr>
            </w:pPr>
          </w:p>
        </w:tc>
        <w:tc>
          <w:tcPr>
            <w:tcW w:w="853" w:type="dxa"/>
          </w:tcPr>
          <w:p w14:paraId="2F00553F" w14:textId="77777777" w:rsidR="00B705AE" w:rsidRDefault="00B705AE" w:rsidP="00B705AE">
            <w:pPr>
              <w:rPr>
                <w:rFonts w:eastAsia="Arial" w:cs="Arial"/>
                <w:sz w:val="22"/>
                <w:szCs w:val="22"/>
              </w:rPr>
            </w:pPr>
          </w:p>
        </w:tc>
        <w:tc>
          <w:tcPr>
            <w:tcW w:w="853" w:type="dxa"/>
          </w:tcPr>
          <w:p w14:paraId="3AD3206A" w14:textId="77777777" w:rsidR="00B705AE" w:rsidRDefault="00B705AE" w:rsidP="00B705AE">
            <w:pPr>
              <w:rPr>
                <w:rFonts w:eastAsia="Arial" w:cs="Arial"/>
                <w:sz w:val="22"/>
                <w:szCs w:val="22"/>
              </w:rPr>
            </w:pPr>
          </w:p>
        </w:tc>
      </w:tr>
      <w:tr w:rsidR="00B705AE" w14:paraId="0A43CD45" w14:textId="77777777" w:rsidTr="00B705AE">
        <w:tc>
          <w:tcPr>
            <w:tcW w:w="2213" w:type="dxa"/>
            <w:vAlign w:val="bottom"/>
          </w:tcPr>
          <w:p w14:paraId="01DB470D" w14:textId="3A55FE9A" w:rsidR="00B705AE" w:rsidRDefault="00B705AE" w:rsidP="00B705AE">
            <w:pPr>
              <w:rPr>
                <w:rFonts w:eastAsia="Arial" w:cs="Arial"/>
                <w:sz w:val="22"/>
                <w:szCs w:val="22"/>
              </w:rPr>
            </w:pPr>
            <w:r>
              <w:rPr>
                <w:rFonts w:ascii="Calibri" w:hAnsi="Calibri" w:cs="Calibri"/>
                <w:color w:val="000000"/>
                <w:sz w:val="22"/>
                <w:szCs w:val="22"/>
              </w:rPr>
              <w:t>Week 2</w:t>
            </w:r>
          </w:p>
        </w:tc>
        <w:tc>
          <w:tcPr>
            <w:tcW w:w="853" w:type="dxa"/>
          </w:tcPr>
          <w:p w14:paraId="54416535" w14:textId="2E7F6DDE" w:rsidR="00B705AE" w:rsidRDefault="00B705AE" w:rsidP="00B705AE">
            <w:pPr>
              <w:rPr>
                <w:rFonts w:eastAsia="Arial" w:cs="Arial"/>
                <w:sz w:val="22"/>
                <w:szCs w:val="22"/>
              </w:rPr>
            </w:pPr>
            <w:r>
              <w:rPr>
                <w:rFonts w:eastAsia="Arial" w:cs="Arial"/>
                <w:sz w:val="22"/>
                <w:szCs w:val="22"/>
              </w:rPr>
              <w:t>X</w:t>
            </w:r>
          </w:p>
        </w:tc>
        <w:tc>
          <w:tcPr>
            <w:tcW w:w="853" w:type="dxa"/>
          </w:tcPr>
          <w:p w14:paraId="6BD497E4" w14:textId="77777777" w:rsidR="00B705AE" w:rsidRDefault="00B705AE" w:rsidP="00B705AE">
            <w:pPr>
              <w:rPr>
                <w:rFonts w:eastAsia="Arial" w:cs="Arial"/>
                <w:sz w:val="22"/>
                <w:szCs w:val="22"/>
              </w:rPr>
            </w:pPr>
          </w:p>
        </w:tc>
        <w:tc>
          <w:tcPr>
            <w:tcW w:w="853" w:type="dxa"/>
          </w:tcPr>
          <w:p w14:paraId="55D3FD6A" w14:textId="77777777" w:rsidR="00B705AE" w:rsidRDefault="00B705AE" w:rsidP="00B705AE">
            <w:pPr>
              <w:rPr>
                <w:rFonts w:eastAsia="Arial" w:cs="Arial"/>
                <w:sz w:val="22"/>
                <w:szCs w:val="22"/>
              </w:rPr>
            </w:pPr>
          </w:p>
        </w:tc>
        <w:tc>
          <w:tcPr>
            <w:tcW w:w="853" w:type="dxa"/>
          </w:tcPr>
          <w:p w14:paraId="40ADA173" w14:textId="77777777" w:rsidR="00B705AE" w:rsidRDefault="00B705AE" w:rsidP="00B705AE">
            <w:pPr>
              <w:rPr>
                <w:rFonts w:eastAsia="Arial" w:cs="Arial"/>
                <w:sz w:val="22"/>
                <w:szCs w:val="22"/>
              </w:rPr>
            </w:pPr>
          </w:p>
        </w:tc>
        <w:tc>
          <w:tcPr>
            <w:tcW w:w="853" w:type="dxa"/>
          </w:tcPr>
          <w:p w14:paraId="60179FBA" w14:textId="77777777" w:rsidR="00B705AE" w:rsidRDefault="00B705AE" w:rsidP="00B705AE">
            <w:pPr>
              <w:rPr>
                <w:rFonts w:eastAsia="Arial" w:cs="Arial"/>
                <w:sz w:val="22"/>
                <w:szCs w:val="22"/>
              </w:rPr>
            </w:pPr>
          </w:p>
        </w:tc>
        <w:tc>
          <w:tcPr>
            <w:tcW w:w="853" w:type="dxa"/>
          </w:tcPr>
          <w:p w14:paraId="05579271" w14:textId="77777777" w:rsidR="00B705AE" w:rsidRDefault="00B705AE" w:rsidP="00B705AE">
            <w:pPr>
              <w:rPr>
                <w:rFonts w:eastAsia="Arial" w:cs="Arial"/>
                <w:sz w:val="22"/>
                <w:szCs w:val="22"/>
              </w:rPr>
            </w:pPr>
          </w:p>
        </w:tc>
        <w:tc>
          <w:tcPr>
            <w:tcW w:w="853" w:type="dxa"/>
          </w:tcPr>
          <w:p w14:paraId="0B99B3CC" w14:textId="77777777" w:rsidR="00B705AE" w:rsidRDefault="00B705AE" w:rsidP="00B705AE">
            <w:pPr>
              <w:rPr>
                <w:rFonts w:eastAsia="Arial" w:cs="Arial"/>
                <w:sz w:val="22"/>
                <w:szCs w:val="22"/>
              </w:rPr>
            </w:pPr>
          </w:p>
        </w:tc>
        <w:tc>
          <w:tcPr>
            <w:tcW w:w="853" w:type="dxa"/>
          </w:tcPr>
          <w:p w14:paraId="22935C2C" w14:textId="77777777" w:rsidR="00B705AE" w:rsidRDefault="00B705AE" w:rsidP="00B705AE">
            <w:pPr>
              <w:rPr>
                <w:rFonts w:eastAsia="Arial" w:cs="Arial"/>
                <w:sz w:val="22"/>
                <w:szCs w:val="22"/>
              </w:rPr>
            </w:pPr>
          </w:p>
        </w:tc>
      </w:tr>
      <w:tr w:rsidR="00B705AE" w14:paraId="6F3AD877" w14:textId="77777777" w:rsidTr="00B705AE">
        <w:tc>
          <w:tcPr>
            <w:tcW w:w="2213" w:type="dxa"/>
            <w:vAlign w:val="bottom"/>
          </w:tcPr>
          <w:p w14:paraId="662675E7" w14:textId="17458525" w:rsidR="00B705AE" w:rsidRDefault="00B705AE" w:rsidP="00B705AE">
            <w:pPr>
              <w:rPr>
                <w:rFonts w:eastAsia="Arial" w:cs="Arial"/>
                <w:sz w:val="22"/>
                <w:szCs w:val="22"/>
              </w:rPr>
            </w:pPr>
            <w:r>
              <w:rPr>
                <w:rFonts w:ascii="Calibri" w:hAnsi="Calibri" w:cs="Calibri"/>
                <w:color w:val="000000"/>
                <w:sz w:val="22"/>
                <w:szCs w:val="22"/>
              </w:rPr>
              <w:t>Week 3</w:t>
            </w:r>
          </w:p>
        </w:tc>
        <w:tc>
          <w:tcPr>
            <w:tcW w:w="853" w:type="dxa"/>
          </w:tcPr>
          <w:p w14:paraId="6C8614B4" w14:textId="23AFC855" w:rsidR="00B705AE" w:rsidRDefault="00B705AE" w:rsidP="00B705AE">
            <w:pPr>
              <w:rPr>
                <w:rFonts w:eastAsia="Arial" w:cs="Arial"/>
                <w:sz w:val="22"/>
                <w:szCs w:val="22"/>
              </w:rPr>
            </w:pPr>
            <w:r>
              <w:rPr>
                <w:rFonts w:eastAsia="Arial" w:cs="Arial"/>
                <w:sz w:val="22"/>
                <w:szCs w:val="22"/>
              </w:rPr>
              <w:t>X</w:t>
            </w:r>
          </w:p>
        </w:tc>
        <w:tc>
          <w:tcPr>
            <w:tcW w:w="853" w:type="dxa"/>
          </w:tcPr>
          <w:p w14:paraId="6ED52BE8" w14:textId="77777777" w:rsidR="00B705AE" w:rsidRDefault="00B705AE" w:rsidP="00B705AE">
            <w:pPr>
              <w:rPr>
                <w:rFonts w:eastAsia="Arial" w:cs="Arial"/>
                <w:sz w:val="22"/>
                <w:szCs w:val="22"/>
              </w:rPr>
            </w:pPr>
          </w:p>
        </w:tc>
        <w:tc>
          <w:tcPr>
            <w:tcW w:w="853" w:type="dxa"/>
          </w:tcPr>
          <w:p w14:paraId="0302607E" w14:textId="77777777" w:rsidR="00B705AE" w:rsidRDefault="00B705AE" w:rsidP="00B705AE">
            <w:pPr>
              <w:rPr>
                <w:rFonts w:eastAsia="Arial" w:cs="Arial"/>
                <w:sz w:val="22"/>
                <w:szCs w:val="22"/>
              </w:rPr>
            </w:pPr>
          </w:p>
        </w:tc>
        <w:tc>
          <w:tcPr>
            <w:tcW w:w="853" w:type="dxa"/>
          </w:tcPr>
          <w:p w14:paraId="0D3C62F8" w14:textId="77777777" w:rsidR="00B705AE" w:rsidRDefault="00B705AE" w:rsidP="00B705AE">
            <w:pPr>
              <w:rPr>
                <w:rFonts w:eastAsia="Arial" w:cs="Arial"/>
                <w:sz w:val="22"/>
                <w:szCs w:val="22"/>
              </w:rPr>
            </w:pPr>
          </w:p>
        </w:tc>
        <w:tc>
          <w:tcPr>
            <w:tcW w:w="853" w:type="dxa"/>
          </w:tcPr>
          <w:p w14:paraId="60AD897A" w14:textId="77777777" w:rsidR="00B705AE" w:rsidRDefault="00B705AE" w:rsidP="00B705AE">
            <w:pPr>
              <w:rPr>
                <w:rFonts w:eastAsia="Arial" w:cs="Arial"/>
                <w:sz w:val="22"/>
                <w:szCs w:val="22"/>
              </w:rPr>
            </w:pPr>
          </w:p>
        </w:tc>
        <w:tc>
          <w:tcPr>
            <w:tcW w:w="853" w:type="dxa"/>
          </w:tcPr>
          <w:p w14:paraId="7C8005CB" w14:textId="77777777" w:rsidR="00B705AE" w:rsidRDefault="00B705AE" w:rsidP="00B705AE">
            <w:pPr>
              <w:rPr>
                <w:rFonts w:eastAsia="Arial" w:cs="Arial"/>
                <w:sz w:val="22"/>
                <w:szCs w:val="22"/>
              </w:rPr>
            </w:pPr>
          </w:p>
        </w:tc>
        <w:tc>
          <w:tcPr>
            <w:tcW w:w="853" w:type="dxa"/>
          </w:tcPr>
          <w:p w14:paraId="566B30A9" w14:textId="77777777" w:rsidR="00B705AE" w:rsidRDefault="00B705AE" w:rsidP="00B705AE">
            <w:pPr>
              <w:rPr>
                <w:rFonts w:eastAsia="Arial" w:cs="Arial"/>
                <w:sz w:val="22"/>
                <w:szCs w:val="22"/>
              </w:rPr>
            </w:pPr>
          </w:p>
        </w:tc>
        <w:tc>
          <w:tcPr>
            <w:tcW w:w="853" w:type="dxa"/>
          </w:tcPr>
          <w:p w14:paraId="69369D3B" w14:textId="77777777" w:rsidR="00B705AE" w:rsidRDefault="00B705AE" w:rsidP="00B705AE">
            <w:pPr>
              <w:rPr>
                <w:rFonts w:eastAsia="Arial" w:cs="Arial"/>
                <w:sz w:val="22"/>
                <w:szCs w:val="22"/>
              </w:rPr>
            </w:pPr>
          </w:p>
        </w:tc>
      </w:tr>
      <w:tr w:rsidR="00B705AE" w14:paraId="2C4C26D3" w14:textId="77777777" w:rsidTr="00B705AE">
        <w:tc>
          <w:tcPr>
            <w:tcW w:w="2213" w:type="dxa"/>
            <w:vAlign w:val="bottom"/>
          </w:tcPr>
          <w:p w14:paraId="3F8F4CFC" w14:textId="6111960F" w:rsidR="00B705AE" w:rsidRDefault="00B705AE" w:rsidP="00B705AE">
            <w:pPr>
              <w:rPr>
                <w:rFonts w:eastAsia="Arial" w:cs="Arial"/>
                <w:sz w:val="22"/>
                <w:szCs w:val="22"/>
              </w:rPr>
            </w:pPr>
            <w:r>
              <w:rPr>
                <w:rFonts w:ascii="Calibri" w:hAnsi="Calibri" w:cs="Calibri"/>
                <w:color w:val="000000"/>
                <w:sz w:val="22"/>
                <w:szCs w:val="22"/>
              </w:rPr>
              <w:t>Week 4</w:t>
            </w:r>
          </w:p>
        </w:tc>
        <w:tc>
          <w:tcPr>
            <w:tcW w:w="853" w:type="dxa"/>
          </w:tcPr>
          <w:p w14:paraId="77892DD8" w14:textId="1A068DD4" w:rsidR="00B705AE" w:rsidRDefault="00B705AE" w:rsidP="00B705AE">
            <w:pPr>
              <w:rPr>
                <w:rFonts w:eastAsia="Arial" w:cs="Arial"/>
                <w:sz w:val="22"/>
                <w:szCs w:val="22"/>
              </w:rPr>
            </w:pPr>
            <w:r>
              <w:rPr>
                <w:rFonts w:eastAsia="Arial" w:cs="Arial"/>
                <w:sz w:val="22"/>
                <w:szCs w:val="22"/>
              </w:rPr>
              <w:t>X</w:t>
            </w:r>
          </w:p>
        </w:tc>
        <w:tc>
          <w:tcPr>
            <w:tcW w:w="853" w:type="dxa"/>
          </w:tcPr>
          <w:p w14:paraId="64B0B08D" w14:textId="77777777" w:rsidR="00B705AE" w:rsidRDefault="00B705AE" w:rsidP="00B705AE">
            <w:pPr>
              <w:rPr>
                <w:rFonts w:eastAsia="Arial" w:cs="Arial"/>
                <w:sz w:val="22"/>
                <w:szCs w:val="22"/>
              </w:rPr>
            </w:pPr>
          </w:p>
        </w:tc>
        <w:tc>
          <w:tcPr>
            <w:tcW w:w="853" w:type="dxa"/>
          </w:tcPr>
          <w:p w14:paraId="6971FF71" w14:textId="77777777" w:rsidR="00B705AE" w:rsidRDefault="00B705AE" w:rsidP="00B705AE">
            <w:pPr>
              <w:rPr>
                <w:rFonts w:eastAsia="Arial" w:cs="Arial"/>
                <w:sz w:val="22"/>
                <w:szCs w:val="22"/>
              </w:rPr>
            </w:pPr>
          </w:p>
        </w:tc>
        <w:tc>
          <w:tcPr>
            <w:tcW w:w="853" w:type="dxa"/>
          </w:tcPr>
          <w:p w14:paraId="5561734F" w14:textId="77777777" w:rsidR="00B705AE" w:rsidRDefault="00B705AE" w:rsidP="00B705AE">
            <w:pPr>
              <w:rPr>
                <w:rFonts w:eastAsia="Arial" w:cs="Arial"/>
                <w:sz w:val="22"/>
                <w:szCs w:val="22"/>
              </w:rPr>
            </w:pPr>
          </w:p>
        </w:tc>
        <w:tc>
          <w:tcPr>
            <w:tcW w:w="853" w:type="dxa"/>
          </w:tcPr>
          <w:p w14:paraId="16916EB3" w14:textId="77777777" w:rsidR="00B705AE" w:rsidRDefault="00B705AE" w:rsidP="00B705AE">
            <w:pPr>
              <w:rPr>
                <w:rFonts w:eastAsia="Arial" w:cs="Arial"/>
                <w:sz w:val="22"/>
                <w:szCs w:val="22"/>
              </w:rPr>
            </w:pPr>
          </w:p>
        </w:tc>
        <w:tc>
          <w:tcPr>
            <w:tcW w:w="853" w:type="dxa"/>
          </w:tcPr>
          <w:p w14:paraId="64508A10" w14:textId="77777777" w:rsidR="00B705AE" w:rsidRDefault="00B705AE" w:rsidP="00B705AE">
            <w:pPr>
              <w:rPr>
                <w:rFonts w:eastAsia="Arial" w:cs="Arial"/>
                <w:sz w:val="22"/>
                <w:szCs w:val="22"/>
              </w:rPr>
            </w:pPr>
          </w:p>
        </w:tc>
        <w:tc>
          <w:tcPr>
            <w:tcW w:w="853" w:type="dxa"/>
          </w:tcPr>
          <w:p w14:paraId="00CD7B22" w14:textId="77777777" w:rsidR="00B705AE" w:rsidRDefault="00B705AE" w:rsidP="00B705AE">
            <w:pPr>
              <w:rPr>
                <w:rFonts w:eastAsia="Arial" w:cs="Arial"/>
                <w:sz w:val="22"/>
                <w:szCs w:val="22"/>
              </w:rPr>
            </w:pPr>
          </w:p>
        </w:tc>
        <w:tc>
          <w:tcPr>
            <w:tcW w:w="853" w:type="dxa"/>
          </w:tcPr>
          <w:p w14:paraId="65F9695E" w14:textId="77777777" w:rsidR="00B705AE" w:rsidRDefault="00B705AE" w:rsidP="00B705AE">
            <w:pPr>
              <w:rPr>
                <w:rFonts w:eastAsia="Arial" w:cs="Arial"/>
                <w:sz w:val="22"/>
                <w:szCs w:val="22"/>
              </w:rPr>
            </w:pPr>
          </w:p>
        </w:tc>
      </w:tr>
      <w:tr w:rsidR="00B705AE" w14:paraId="007CD971" w14:textId="77777777" w:rsidTr="00B705AE">
        <w:tc>
          <w:tcPr>
            <w:tcW w:w="2213" w:type="dxa"/>
            <w:vAlign w:val="bottom"/>
          </w:tcPr>
          <w:p w14:paraId="007A2C45" w14:textId="7AB6B16F" w:rsidR="00B705AE" w:rsidRDefault="00B705AE" w:rsidP="00B705AE">
            <w:pPr>
              <w:rPr>
                <w:rFonts w:eastAsia="Arial" w:cs="Arial"/>
                <w:sz w:val="22"/>
                <w:szCs w:val="22"/>
              </w:rPr>
            </w:pPr>
            <w:r>
              <w:rPr>
                <w:rFonts w:ascii="Calibri" w:hAnsi="Calibri" w:cs="Calibri"/>
                <w:color w:val="000000"/>
                <w:sz w:val="22"/>
                <w:szCs w:val="22"/>
              </w:rPr>
              <w:t>Week 5</w:t>
            </w:r>
          </w:p>
        </w:tc>
        <w:tc>
          <w:tcPr>
            <w:tcW w:w="853" w:type="dxa"/>
          </w:tcPr>
          <w:p w14:paraId="6A010EB5" w14:textId="77777777" w:rsidR="00B705AE" w:rsidRDefault="00B705AE" w:rsidP="00B705AE">
            <w:pPr>
              <w:rPr>
                <w:rFonts w:eastAsia="Arial" w:cs="Arial"/>
                <w:sz w:val="22"/>
                <w:szCs w:val="22"/>
              </w:rPr>
            </w:pPr>
          </w:p>
        </w:tc>
        <w:tc>
          <w:tcPr>
            <w:tcW w:w="853" w:type="dxa"/>
          </w:tcPr>
          <w:p w14:paraId="459E2613" w14:textId="77777777" w:rsidR="00B705AE" w:rsidRDefault="00B705AE" w:rsidP="00B705AE">
            <w:pPr>
              <w:rPr>
                <w:rFonts w:eastAsia="Arial" w:cs="Arial"/>
                <w:sz w:val="22"/>
                <w:szCs w:val="22"/>
              </w:rPr>
            </w:pPr>
          </w:p>
        </w:tc>
        <w:tc>
          <w:tcPr>
            <w:tcW w:w="853" w:type="dxa"/>
          </w:tcPr>
          <w:p w14:paraId="5F27708E" w14:textId="77777777" w:rsidR="00B705AE" w:rsidRDefault="00B705AE" w:rsidP="00B705AE">
            <w:pPr>
              <w:rPr>
                <w:rFonts w:eastAsia="Arial" w:cs="Arial"/>
                <w:sz w:val="22"/>
                <w:szCs w:val="22"/>
              </w:rPr>
            </w:pPr>
          </w:p>
        </w:tc>
        <w:tc>
          <w:tcPr>
            <w:tcW w:w="853" w:type="dxa"/>
          </w:tcPr>
          <w:p w14:paraId="0715E6A2" w14:textId="77777777" w:rsidR="00B705AE" w:rsidRDefault="00B705AE" w:rsidP="00B705AE">
            <w:pPr>
              <w:rPr>
                <w:rFonts w:eastAsia="Arial" w:cs="Arial"/>
                <w:sz w:val="22"/>
                <w:szCs w:val="22"/>
              </w:rPr>
            </w:pPr>
          </w:p>
        </w:tc>
        <w:tc>
          <w:tcPr>
            <w:tcW w:w="853" w:type="dxa"/>
          </w:tcPr>
          <w:p w14:paraId="6E3D8FAB" w14:textId="77777777" w:rsidR="00B705AE" w:rsidRDefault="00B705AE" w:rsidP="00B705AE">
            <w:pPr>
              <w:rPr>
                <w:rFonts w:eastAsia="Arial" w:cs="Arial"/>
                <w:sz w:val="22"/>
                <w:szCs w:val="22"/>
              </w:rPr>
            </w:pPr>
          </w:p>
        </w:tc>
        <w:tc>
          <w:tcPr>
            <w:tcW w:w="853" w:type="dxa"/>
          </w:tcPr>
          <w:p w14:paraId="4ABD8383" w14:textId="77777777" w:rsidR="00B705AE" w:rsidRDefault="00B705AE" w:rsidP="00B705AE">
            <w:pPr>
              <w:rPr>
                <w:rFonts w:eastAsia="Arial" w:cs="Arial"/>
                <w:sz w:val="22"/>
                <w:szCs w:val="22"/>
              </w:rPr>
            </w:pPr>
          </w:p>
        </w:tc>
        <w:tc>
          <w:tcPr>
            <w:tcW w:w="853" w:type="dxa"/>
          </w:tcPr>
          <w:p w14:paraId="636B241C" w14:textId="77777777" w:rsidR="00B705AE" w:rsidRDefault="00B705AE" w:rsidP="00B705AE">
            <w:pPr>
              <w:rPr>
                <w:rFonts w:eastAsia="Arial" w:cs="Arial"/>
                <w:sz w:val="22"/>
                <w:szCs w:val="22"/>
              </w:rPr>
            </w:pPr>
          </w:p>
        </w:tc>
        <w:tc>
          <w:tcPr>
            <w:tcW w:w="853" w:type="dxa"/>
          </w:tcPr>
          <w:p w14:paraId="2055391D" w14:textId="77777777" w:rsidR="00B705AE" w:rsidRDefault="00B705AE" w:rsidP="00B705AE">
            <w:pPr>
              <w:rPr>
                <w:rFonts w:eastAsia="Arial" w:cs="Arial"/>
                <w:sz w:val="22"/>
                <w:szCs w:val="22"/>
              </w:rPr>
            </w:pPr>
          </w:p>
        </w:tc>
      </w:tr>
      <w:tr w:rsidR="00B705AE" w14:paraId="6FD74910" w14:textId="77777777" w:rsidTr="00B705AE">
        <w:tc>
          <w:tcPr>
            <w:tcW w:w="2213" w:type="dxa"/>
            <w:vAlign w:val="bottom"/>
          </w:tcPr>
          <w:p w14:paraId="50AE779A" w14:textId="4DC1F66B" w:rsidR="00B705AE" w:rsidRDefault="00B705AE" w:rsidP="00B705AE">
            <w:pPr>
              <w:rPr>
                <w:rFonts w:eastAsia="Arial" w:cs="Arial"/>
                <w:sz w:val="22"/>
                <w:szCs w:val="22"/>
              </w:rPr>
            </w:pPr>
            <w:r>
              <w:rPr>
                <w:rFonts w:ascii="Calibri" w:hAnsi="Calibri" w:cs="Calibri"/>
                <w:color w:val="000000"/>
                <w:sz w:val="22"/>
                <w:szCs w:val="22"/>
              </w:rPr>
              <w:t>Week 6</w:t>
            </w:r>
          </w:p>
        </w:tc>
        <w:tc>
          <w:tcPr>
            <w:tcW w:w="853" w:type="dxa"/>
          </w:tcPr>
          <w:p w14:paraId="502F2796" w14:textId="77777777" w:rsidR="00B705AE" w:rsidRDefault="00B705AE" w:rsidP="00B705AE">
            <w:pPr>
              <w:rPr>
                <w:rFonts w:eastAsia="Arial" w:cs="Arial"/>
                <w:sz w:val="22"/>
                <w:szCs w:val="22"/>
              </w:rPr>
            </w:pPr>
          </w:p>
        </w:tc>
        <w:tc>
          <w:tcPr>
            <w:tcW w:w="853" w:type="dxa"/>
          </w:tcPr>
          <w:p w14:paraId="3C0E863A" w14:textId="77777777" w:rsidR="00B705AE" w:rsidRDefault="00B705AE" w:rsidP="00B705AE">
            <w:pPr>
              <w:rPr>
                <w:rFonts w:eastAsia="Arial" w:cs="Arial"/>
                <w:sz w:val="22"/>
                <w:szCs w:val="22"/>
              </w:rPr>
            </w:pPr>
          </w:p>
        </w:tc>
        <w:tc>
          <w:tcPr>
            <w:tcW w:w="853" w:type="dxa"/>
          </w:tcPr>
          <w:p w14:paraId="144025A8" w14:textId="77777777" w:rsidR="00B705AE" w:rsidRDefault="00B705AE" w:rsidP="00B705AE">
            <w:pPr>
              <w:rPr>
                <w:rFonts w:eastAsia="Arial" w:cs="Arial"/>
                <w:sz w:val="22"/>
                <w:szCs w:val="22"/>
              </w:rPr>
            </w:pPr>
          </w:p>
        </w:tc>
        <w:tc>
          <w:tcPr>
            <w:tcW w:w="853" w:type="dxa"/>
          </w:tcPr>
          <w:p w14:paraId="7BF1558D" w14:textId="77777777" w:rsidR="00B705AE" w:rsidRDefault="00B705AE" w:rsidP="00B705AE">
            <w:pPr>
              <w:rPr>
                <w:rFonts w:eastAsia="Arial" w:cs="Arial"/>
                <w:sz w:val="22"/>
                <w:szCs w:val="22"/>
              </w:rPr>
            </w:pPr>
          </w:p>
        </w:tc>
        <w:tc>
          <w:tcPr>
            <w:tcW w:w="853" w:type="dxa"/>
          </w:tcPr>
          <w:p w14:paraId="746BF2E9" w14:textId="77777777" w:rsidR="00B705AE" w:rsidRDefault="00B705AE" w:rsidP="00B705AE">
            <w:pPr>
              <w:rPr>
                <w:rFonts w:eastAsia="Arial" w:cs="Arial"/>
                <w:sz w:val="22"/>
                <w:szCs w:val="22"/>
              </w:rPr>
            </w:pPr>
          </w:p>
        </w:tc>
        <w:tc>
          <w:tcPr>
            <w:tcW w:w="853" w:type="dxa"/>
          </w:tcPr>
          <w:p w14:paraId="6C52DC0A" w14:textId="77777777" w:rsidR="00B705AE" w:rsidRDefault="00B705AE" w:rsidP="00B705AE">
            <w:pPr>
              <w:rPr>
                <w:rFonts w:eastAsia="Arial" w:cs="Arial"/>
                <w:sz w:val="22"/>
                <w:szCs w:val="22"/>
              </w:rPr>
            </w:pPr>
          </w:p>
        </w:tc>
        <w:tc>
          <w:tcPr>
            <w:tcW w:w="853" w:type="dxa"/>
          </w:tcPr>
          <w:p w14:paraId="41D04E2A" w14:textId="77777777" w:rsidR="00B705AE" w:rsidRDefault="00B705AE" w:rsidP="00B705AE">
            <w:pPr>
              <w:rPr>
                <w:rFonts w:eastAsia="Arial" w:cs="Arial"/>
                <w:sz w:val="22"/>
                <w:szCs w:val="22"/>
              </w:rPr>
            </w:pPr>
          </w:p>
        </w:tc>
        <w:tc>
          <w:tcPr>
            <w:tcW w:w="853" w:type="dxa"/>
          </w:tcPr>
          <w:p w14:paraId="6F5375B3" w14:textId="77777777" w:rsidR="00B705AE" w:rsidRDefault="00B705AE" w:rsidP="00B705AE">
            <w:pPr>
              <w:rPr>
                <w:rFonts w:eastAsia="Arial" w:cs="Arial"/>
                <w:sz w:val="22"/>
                <w:szCs w:val="22"/>
              </w:rPr>
            </w:pPr>
          </w:p>
        </w:tc>
      </w:tr>
      <w:tr w:rsidR="00B705AE" w14:paraId="564C092D" w14:textId="77777777" w:rsidTr="00B705AE">
        <w:tc>
          <w:tcPr>
            <w:tcW w:w="2213" w:type="dxa"/>
            <w:vAlign w:val="bottom"/>
          </w:tcPr>
          <w:p w14:paraId="311AE087" w14:textId="251753E5" w:rsidR="00B705AE" w:rsidRDefault="00B705AE" w:rsidP="00B705AE">
            <w:pPr>
              <w:rPr>
                <w:rFonts w:eastAsia="Arial" w:cs="Arial"/>
                <w:sz w:val="22"/>
                <w:szCs w:val="22"/>
              </w:rPr>
            </w:pPr>
            <w:r>
              <w:rPr>
                <w:rFonts w:ascii="Calibri" w:hAnsi="Calibri" w:cs="Calibri"/>
                <w:color w:val="000000"/>
                <w:sz w:val="22"/>
                <w:szCs w:val="22"/>
              </w:rPr>
              <w:t>Week 7</w:t>
            </w:r>
          </w:p>
        </w:tc>
        <w:tc>
          <w:tcPr>
            <w:tcW w:w="853" w:type="dxa"/>
          </w:tcPr>
          <w:p w14:paraId="6F245C4E" w14:textId="77777777" w:rsidR="00B705AE" w:rsidRDefault="00B705AE" w:rsidP="00B705AE">
            <w:pPr>
              <w:rPr>
                <w:rFonts w:eastAsia="Arial" w:cs="Arial"/>
                <w:sz w:val="22"/>
                <w:szCs w:val="22"/>
              </w:rPr>
            </w:pPr>
          </w:p>
        </w:tc>
        <w:tc>
          <w:tcPr>
            <w:tcW w:w="853" w:type="dxa"/>
          </w:tcPr>
          <w:p w14:paraId="60F5FE31" w14:textId="77777777" w:rsidR="00B705AE" w:rsidRDefault="00B705AE" w:rsidP="00B705AE">
            <w:pPr>
              <w:rPr>
                <w:rFonts w:eastAsia="Arial" w:cs="Arial"/>
                <w:sz w:val="22"/>
                <w:szCs w:val="22"/>
              </w:rPr>
            </w:pPr>
          </w:p>
        </w:tc>
        <w:tc>
          <w:tcPr>
            <w:tcW w:w="853" w:type="dxa"/>
          </w:tcPr>
          <w:p w14:paraId="58258055" w14:textId="77777777" w:rsidR="00B705AE" w:rsidRDefault="00B705AE" w:rsidP="00B705AE">
            <w:pPr>
              <w:rPr>
                <w:rFonts w:eastAsia="Arial" w:cs="Arial"/>
                <w:sz w:val="22"/>
                <w:szCs w:val="22"/>
              </w:rPr>
            </w:pPr>
          </w:p>
        </w:tc>
        <w:tc>
          <w:tcPr>
            <w:tcW w:w="853" w:type="dxa"/>
          </w:tcPr>
          <w:p w14:paraId="31B91140" w14:textId="77777777" w:rsidR="00B705AE" w:rsidRDefault="00B705AE" w:rsidP="00B705AE">
            <w:pPr>
              <w:rPr>
                <w:rFonts w:eastAsia="Arial" w:cs="Arial"/>
                <w:sz w:val="22"/>
                <w:szCs w:val="22"/>
              </w:rPr>
            </w:pPr>
          </w:p>
        </w:tc>
        <w:tc>
          <w:tcPr>
            <w:tcW w:w="853" w:type="dxa"/>
          </w:tcPr>
          <w:p w14:paraId="23D78BF5" w14:textId="77777777" w:rsidR="00B705AE" w:rsidRDefault="00B705AE" w:rsidP="00B705AE">
            <w:pPr>
              <w:rPr>
                <w:rFonts w:eastAsia="Arial" w:cs="Arial"/>
                <w:sz w:val="22"/>
                <w:szCs w:val="22"/>
              </w:rPr>
            </w:pPr>
          </w:p>
        </w:tc>
        <w:tc>
          <w:tcPr>
            <w:tcW w:w="853" w:type="dxa"/>
          </w:tcPr>
          <w:p w14:paraId="1F210954" w14:textId="77777777" w:rsidR="00B705AE" w:rsidRDefault="00B705AE" w:rsidP="00B705AE">
            <w:pPr>
              <w:rPr>
                <w:rFonts w:eastAsia="Arial" w:cs="Arial"/>
                <w:sz w:val="22"/>
                <w:szCs w:val="22"/>
              </w:rPr>
            </w:pPr>
          </w:p>
        </w:tc>
        <w:tc>
          <w:tcPr>
            <w:tcW w:w="853" w:type="dxa"/>
          </w:tcPr>
          <w:p w14:paraId="516F8E64" w14:textId="77777777" w:rsidR="00B705AE" w:rsidRDefault="00B705AE" w:rsidP="00B705AE">
            <w:pPr>
              <w:rPr>
                <w:rFonts w:eastAsia="Arial" w:cs="Arial"/>
                <w:sz w:val="22"/>
                <w:szCs w:val="22"/>
              </w:rPr>
            </w:pPr>
          </w:p>
        </w:tc>
        <w:tc>
          <w:tcPr>
            <w:tcW w:w="853" w:type="dxa"/>
          </w:tcPr>
          <w:p w14:paraId="3FB678FB" w14:textId="77777777" w:rsidR="00B705AE" w:rsidRDefault="00B705AE" w:rsidP="00B705AE">
            <w:pPr>
              <w:rPr>
                <w:rFonts w:eastAsia="Arial" w:cs="Arial"/>
                <w:sz w:val="22"/>
                <w:szCs w:val="22"/>
              </w:rPr>
            </w:pPr>
          </w:p>
        </w:tc>
      </w:tr>
      <w:tr w:rsidR="00B705AE" w14:paraId="2E2C8847" w14:textId="77777777" w:rsidTr="00B705AE">
        <w:tc>
          <w:tcPr>
            <w:tcW w:w="2213" w:type="dxa"/>
            <w:vAlign w:val="bottom"/>
          </w:tcPr>
          <w:p w14:paraId="3E08F4F0" w14:textId="0AFA36AF" w:rsidR="00B705AE" w:rsidRDefault="00B705AE" w:rsidP="00B705AE">
            <w:pPr>
              <w:rPr>
                <w:rFonts w:eastAsia="Arial" w:cs="Arial"/>
                <w:sz w:val="22"/>
                <w:szCs w:val="22"/>
              </w:rPr>
            </w:pPr>
            <w:r>
              <w:rPr>
                <w:rFonts w:ascii="Calibri" w:hAnsi="Calibri" w:cs="Calibri"/>
                <w:color w:val="000000"/>
                <w:sz w:val="22"/>
                <w:szCs w:val="22"/>
              </w:rPr>
              <w:t>Week 8</w:t>
            </w:r>
          </w:p>
        </w:tc>
        <w:tc>
          <w:tcPr>
            <w:tcW w:w="853" w:type="dxa"/>
          </w:tcPr>
          <w:p w14:paraId="78A9831C" w14:textId="77777777" w:rsidR="00B705AE" w:rsidRDefault="00B705AE" w:rsidP="00B705AE">
            <w:pPr>
              <w:rPr>
                <w:rFonts w:eastAsia="Arial" w:cs="Arial"/>
                <w:sz w:val="22"/>
                <w:szCs w:val="22"/>
              </w:rPr>
            </w:pPr>
          </w:p>
        </w:tc>
        <w:tc>
          <w:tcPr>
            <w:tcW w:w="853" w:type="dxa"/>
          </w:tcPr>
          <w:p w14:paraId="1A17C6E7" w14:textId="77777777" w:rsidR="00B705AE" w:rsidRDefault="00B705AE" w:rsidP="00B705AE">
            <w:pPr>
              <w:rPr>
                <w:rFonts w:eastAsia="Arial" w:cs="Arial"/>
                <w:sz w:val="22"/>
                <w:szCs w:val="22"/>
              </w:rPr>
            </w:pPr>
          </w:p>
        </w:tc>
        <w:tc>
          <w:tcPr>
            <w:tcW w:w="853" w:type="dxa"/>
          </w:tcPr>
          <w:p w14:paraId="1D365DF8" w14:textId="77777777" w:rsidR="00B705AE" w:rsidRDefault="00B705AE" w:rsidP="00B705AE">
            <w:pPr>
              <w:rPr>
                <w:rFonts w:eastAsia="Arial" w:cs="Arial"/>
                <w:sz w:val="22"/>
                <w:szCs w:val="22"/>
              </w:rPr>
            </w:pPr>
          </w:p>
        </w:tc>
        <w:tc>
          <w:tcPr>
            <w:tcW w:w="853" w:type="dxa"/>
          </w:tcPr>
          <w:p w14:paraId="49BFA299" w14:textId="77777777" w:rsidR="00B705AE" w:rsidRDefault="00B705AE" w:rsidP="00B705AE">
            <w:pPr>
              <w:rPr>
                <w:rFonts w:eastAsia="Arial" w:cs="Arial"/>
                <w:sz w:val="22"/>
                <w:szCs w:val="22"/>
              </w:rPr>
            </w:pPr>
          </w:p>
        </w:tc>
        <w:tc>
          <w:tcPr>
            <w:tcW w:w="853" w:type="dxa"/>
          </w:tcPr>
          <w:p w14:paraId="57CDA790" w14:textId="77777777" w:rsidR="00B705AE" w:rsidRDefault="00B705AE" w:rsidP="00B705AE">
            <w:pPr>
              <w:rPr>
                <w:rFonts w:eastAsia="Arial" w:cs="Arial"/>
                <w:sz w:val="22"/>
                <w:szCs w:val="22"/>
              </w:rPr>
            </w:pPr>
          </w:p>
        </w:tc>
        <w:tc>
          <w:tcPr>
            <w:tcW w:w="853" w:type="dxa"/>
          </w:tcPr>
          <w:p w14:paraId="07A2334E" w14:textId="77777777" w:rsidR="00B705AE" w:rsidRDefault="00B705AE" w:rsidP="00B705AE">
            <w:pPr>
              <w:rPr>
                <w:rFonts w:eastAsia="Arial" w:cs="Arial"/>
                <w:sz w:val="22"/>
                <w:szCs w:val="22"/>
              </w:rPr>
            </w:pPr>
          </w:p>
        </w:tc>
        <w:tc>
          <w:tcPr>
            <w:tcW w:w="853" w:type="dxa"/>
          </w:tcPr>
          <w:p w14:paraId="7496F1B4" w14:textId="77777777" w:rsidR="00B705AE" w:rsidRDefault="00B705AE" w:rsidP="00B705AE">
            <w:pPr>
              <w:rPr>
                <w:rFonts w:eastAsia="Arial" w:cs="Arial"/>
                <w:sz w:val="22"/>
                <w:szCs w:val="22"/>
              </w:rPr>
            </w:pPr>
          </w:p>
        </w:tc>
        <w:tc>
          <w:tcPr>
            <w:tcW w:w="853" w:type="dxa"/>
          </w:tcPr>
          <w:p w14:paraId="5DC37356" w14:textId="77777777" w:rsidR="00B705AE" w:rsidRDefault="00B705AE" w:rsidP="00B705AE">
            <w:pPr>
              <w:rPr>
                <w:rFonts w:eastAsia="Arial" w:cs="Arial"/>
                <w:sz w:val="22"/>
                <w:szCs w:val="22"/>
              </w:rPr>
            </w:pPr>
          </w:p>
        </w:tc>
      </w:tr>
      <w:tr w:rsidR="00B705AE" w14:paraId="5C088BB7" w14:textId="77777777" w:rsidTr="00B705AE">
        <w:tc>
          <w:tcPr>
            <w:tcW w:w="2213" w:type="dxa"/>
            <w:vAlign w:val="bottom"/>
          </w:tcPr>
          <w:p w14:paraId="7D74E40E" w14:textId="3C109DC8" w:rsidR="00B705AE" w:rsidRDefault="00B705AE" w:rsidP="00B705AE">
            <w:pPr>
              <w:rPr>
                <w:rFonts w:eastAsia="Arial" w:cs="Arial"/>
                <w:sz w:val="22"/>
                <w:szCs w:val="22"/>
              </w:rPr>
            </w:pPr>
            <w:r>
              <w:rPr>
                <w:rFonts w:ascii="Calibri" w:hAnsi="Calibri" w:cs="Calibri"/>
                <w:color w:val="000000"/>
                <w:sz w:val="22"/>
                <w:szCs w:val="22"/>
              </w:rPr>
              <w:t>Week 9</w:t>
            </w:r>
          </w:p>
        </w:tc>
        <w:tc>
          <w:tcPr>
            <w:tcW w:w="853" w:type="dxa"/>
          </w:tcPr>
          <w:p w14:paraId="085DEC3E" w14:textId="77777777" w:rsidR="00B705AE" w:rsidRDefault="00B705AE" w:rsidP="00B705AE">
            <w:pPr>
              <w:rPr>
                <w:rFonts w:eastAsia="Arial" w:cs="Arial"/>
                <w:sz w:val="22"/>
                <w:szCs w:val="22"/>
              </w:rPr>
            </w:pPr>
          </w:p>
        </w:tc>
        <w:tc>
          <w:tcPr>
            <w:tcW w:w="853" w:type="dxa"/>
          </w:tcPr>
          <w:p w14:paraId="163CC371" w14:textId="6DF71F84" w:rsidR="00B705AE" w:rsidRDefault="0047180E" w:rsidP="00B705AE">
            <w:pPr>
              <w:rPr>
                <w:rFonts w:eastAsia="Arial" w:cs="Arial"/>
                <w:sz w:val="22"/>
                <w:szCs w:val="22"/>
              </w:rPr>
            </w:pPr>
            <w:r>
              <w:rPr>
                <w:rFonts w:eastAsia="Arial" w:cs="Arial"/>
                <w:sz w:val="22"/>
                <w:szCs w:val="22"/>
              </w:rPr>
              <w:t>X</w:t>
            </w:r>
          </w:p>
        </w:tc>
        <w:tc>
          <w:tcPr>
            <w:tcW w:w="853" w:type="dxa"/>
          </w:tcPr>
          <w:p w14:paraId="34229361" w14:textId="77777777" w:rsidR="00B705AE" w:rsidRDefault="00B705AE" w:rsidP="00B705AE">
            <w:pPr>
              <w:rPr>
                <w:rFonts w:eastAsia="Arial" w:cs="Arial"/>
                <w:sz w:val="22"/>
                <w:szCs w:val="22"/>
              </w:rPr>
            </w:pPr>
          </w:p>
        </w:tc>
        <w:tc>
          <w:tcPr>
            <w:tcW w:w="853" w:type="dxa"/>
          </w:tcPr>
          <w:p w14:paraId="2D7CB519" w14:textId="77777777" w:rsidR="00B705AE" w:rsidRDefault="00B705AE" w:rsidP="00B705AE">
            <w:pPr>
              <w:rPr>
                <w:rFonts w:eastAsia="Arial" w:cs="Arial"/>
                <w:sz w:val="22"/>
                <w:szCs w:val="22"/>
              </w:rPr>
            </w:pPr>
          </w:p>
        </w:tc>
        <w:tc>
          <w:tcPr>
            <w:tcW w:w="853" w:type="dxa"/>
          </w:tcPr>
          <w:p w14:paraId="243C5727" w14:textId="77777777" w:rsidR="00B705AE" w:rsidRDefault="00B705AE" w:rsidP="00B705AE">
            <w:pPr>
              <w:rPr>
                <w:rFonts w:eastAsia="Arial" w:cs="Arial"/>
                <w:sz w:val="22"/>
                <w:szCs w:val="22"/>
              </w:rPr>
            </w:pPr>
          </w:p>
        </w:tc>
        <w:tc>
          <w:tcPr>
            <w:tcW w:w="853" w:type="dxa"/>
          </w:tcPr>
          <w:p w14:paraId="39E82931" w14:textId="77777777" w:rsidR="00B705AE" w:rsidRDefault="00B705AE" w:rsidP="00B705AE">
            <w:pPr>
              <w:rPr>
                <w:rFonts w:eastAsia="Arial" w:cs="Arial"/>
                <w:sz w:val="22"/>
                <w:szCs w:val="22"/>
              </w:rPr>
            </w:pPr>
          </w:p>
        </w:tc>
        <w:tc>
          <w:tcPr>
            <w:tcW w:w="853" w:type="dxa"/>
          </w:tcPr>
          <w:p w14:paraId="1A811538" w14:textId="77777777" w:rsidR="00B705AE" w:rsidRDefault="00B705AE" w:rsidP="00B705AE">
            <w:pPr>
              <w:rPr>
                <w:rFonts w:eastAsia="Arial" w:cs="Arial"/>
                <w:sz w:val="22"/>
                <w:szCs w:val="22"/>
              </w:rPr>
            </w:pPr>
          </w:p>
        </w:tc>
        <w:tc>
          <w:tcPr>
            <w:tcW w:w="853" w:type="dxa"/>
          </w:tcPr>
          <w:p w14:paraId="6517C5B5" w14:textId="77777777" w:rsidR="00B705AE" w:rsidRDefault="00B705AE" w:rsidP="00B705AE">
            <w:pPr>
              <w:rPr>
                <w:rFonts w:eastAsia="Arial" w:cs="Arial"/>
                <w:sz w:val="22"/>
                <w:szCs w:val="22"/>
              </w:rPr>
            </w:pPr>
          </w:p>
        </w:tc>
      </w:tr>
      <w:tr w:rsidR="00B705AE" w14:paraId="7C9579CA" w14:textId="77777777" w:rsidTr="00B705AE">
        <w:tc>
          <w:tcPr>
            <w:tcW w:w="2213" w:type="dxa"/>
            <w:vAlign w:val="bottom"/>
          </w:tcPr>
          <w:p w14:paraId="4EE4D8F3" w14:textId="6481E310" w:rsidR="00B705AE" w:rsidRDefault="00B705AE" w:rsidP="00B705AE">
            <w:pPr>
              <w:rPr>
                <w:rFonts w:eastAsia="Arial" w:cs="Arial"/>
                <w:sz w:val="22"/>
                <w:szCs w:val="22"/>
              </w:rPr>
            </w:pPr>
            <w:r>
              <w:rPr>
                <w:rFonts w:ascii="Calibri" w:hAnsi="Calibri" w:cs="Calibri"/>
                <w:color w:val="000000"/>
                <w:sz w:val="22"/>
                <w:szCs w:val="22"/>
              </w:rPr>
              <w:t>Week 10</w:t>
            </w:r>
          </w:p>
        </w:tc>
        <w:tc>
          <w:tcPr>
            <w:tcW w:w="853" w:type="dxa"/>
          </w:tcPr>
          <w:p w14:paraId="3C63CA94" w14:textId="77777777" w:rsidR="00B705AE" w:rsidRDefault="00B705AE" w:rsidP="00B705AE">
            <w:pPr>
              <w:rPr>
                <w:rFonts w:eastAsia="Arial" w:cs="Arial"/>
                <w:sz w:val="22"/>
                <w:szCs w:val="22"/>
              </w:rPr>
            </w:pPr>
          </w:p>
        </w:tc>
        <w:tc>
          <w:tcPr>
            <w:tcW w:w="853" w:type="dxa"/>
          </w:tcPr>
          <w:p w14:paraId="5B5F639C" w14:textId="1CA5AA47" w:rsidR="00B705AE" w:rsidRDefault="0047180E" w:rsidP="00B705AE">
            <w:pPr>
              <w:rPr>
                <w:rFonts w:eastAsia="Arial" w:cs="Arial"/>
                <w:sz w:val="22"/>
                <w:szCs w:val="22"/>
              </w:rPr>
            </w:pPr>
            <w:r>
              <w:rPr>
                <w:rFonts w:eastAsia="Arial" w:cs="Arial"/>
                <w:sz w:val="22"/>
                <w:szCs w:val="22"/>
              </w:rPr>
              <w:t>X</w:t>
            </w:r>
          </w:p>
        </w:tc>
        <w:tc>
          <w:tcPr>
            <w:tcW w:w="853" w:type="dxa"/>
          </w:tcPr>
          <w:p w14:paraId="757D3B53" w14:textId="77777777" w:rsidR="00B705AE" w:rsidRDefault="00B705AE" w:rsidP="00B705AE">
            <w:pPr>
              <w:rPr>
                <w:rFonts w:eastAsia="Arial" w:cs="Arial"/>
                <w:sz w:val="22"/>
                <w:szCs w:val="22"/>
              </w:rPr>
            </w:pPr>
          </w:p>
        </w:tc>
        <w:tc>
          <w:tcPr>
            <w:tcW w:w="853" w:type="dxa"/>
          </w:tcPr>
          <w:p w14:paraId="6059CF51" w14:textId="77777777" w:rsidR="00B705AE" w:rsidRDefault="00B705AE" w:rsidP="00B705AE">
            <w:pPr>
              <w:rPr>
                <w:rFonts w:eastAsia="Arial" w:cs="Arial"/>
                <w:sz w:val="22"/>
                <w:szCs w:val="22"/>
              </w:rPr>
            </w:pPr>
          </w:p>
        </w:tc>
        <w:tc>
          <w:tcPr>
            <w:tcW w:w="853" w:type="dxa"/>
          </w:tcPr>
          <w:p w14:paraId="7073537A" w14:textId="77777777" w:rsidR="00B705AE" w:rsidRDefault="00B705AE" w:rsidP="00B705AE">
            <w:pPr>
              <w:rPr>
                <w:rFonts w:eastAsia="Arial" w:cs="Arial"/>
                <w:sz w:val="22"/>
                <w:szCs w:val="22"/>
              </w:rPr>
            </w:pPr>
          </w:p>
        </w:tc>
        <w:tc>
          <w:tcPr>
            <w:tcW w:w="853" w:type="dxa"/>
          </w:tcPr>
          <w:p w14:paraId="13567598" w14:textId="77777777" w:rsidR="00B705AE" w:rsidRDefault="00B705AE" w:rsidP="00B705AE">
            <w:pPr>
              <w:rPr>
                <w:rFonts w:eastAsia="Arial" w:cs="Arial"/>
                <w:sz w:val="22"/>
                <w:szCs w:val="22"/>
              </w:rPr>
            </w:pPr>
          </w:p>
        </w:tc>
        <w:tc>
          <w:tcPr>
            <w:tcW w:w="853" w:type="dxa"/>
          </w:tcPr>
          <w:p w14:paraId="76EA0EE0" w14:textId="77777777" w:rsidR="00B705AE" w:rsidRDefault="00B705AE" w:rsidP="00B705AE">
            <w:pPr>
              <w:rPr>
                <w:rFonts w:eastAsia="Arial" w:cs="Arial"/>
                <w:sz w:val="22"/>
                <w:szCs w:val="22"/>
              </w:rPr>
            </w:pPr>
          </w:p>
        </w:tc>
        <w:tc>
          <w:tcPr>
            <w:tcW w:w="853" w:type="dxa"/>
          </w:tcPr>
          <w:p w14:paraId="0C498C3B" w14:textId="77777777" w:rsidR="00B705AE" w:rsidRDefault="00B705AE" w:rsidP="00B705AE">
            <w:pPr>
              <w:rPr>
                <w:rFonts w:eastAsia="Arial" w:cs="Arial"/>
                <w:sz w:val="22"/>
                <w:szCs w:val="22"/>
              </w:rPr>
            </w:pPr>
          </w:p>
        </w:tc>
      </w:tr>
      <w:tr w:rsidR="00B705AE" w14:paraId="7E8CDF3B" w14:textId="77777777" w:rsidTr="00B705AE">
        <w:tc>
          <w:tcPr>
            <w:tcW w:w="2213" w:type="dxa"/>
            <w:vAlign w:val="bottom"/>
          </w:tcPr>
          <w:p w14:paraId="2327BE6D" w14:textId="65F0BBBF" w:rsidR="00B705AE" w:rsidRDefault="00B705AE" w:rsidP="00B705AE">
            <w:pPr>
              <w:rPr>
                <w:rFonts w:eastAsia="Arial" w:cs="Arial"/>
                <w:sz w:val="22"/>
                <w:szCs w:val="22"/>
              </w:rPr>
            </w:pPr>
            <w:r>
              <w:rPr>
                <w:rFonts w:ascii="Calibri" w:hAnsi="Calibri" w:cs="Calibri"/>
                <w:color w:val="000000"/>
                <w:sz w:val="22"/>
                <w:szCs w:val="22"/>
              </w:rPr>
              <w:t>Week 11</w:t>
            </w:r>
          </w:p>
        </w:tc>
        <w:tc>
          <w:tcPr>
            <w:tcW w:w="853" w:type="dxa"/>
          </w:tcPr>
          <w:p w14:paraId="46C1179D" w14:textId="77777777" w:rsidR="00B705AE" w:rsidRDefault="00B705AE" w:rsidP="00B705AE">
            <w:pPr>
              <w:rPr>
                <w:rFonts w:eastAsia="Arial" w:cs="Arial"/>
                <w:sz w:val="22"/>
                <w:szCs w:val="22"/>
              </w:rPr>
            </w:pPr>
          </w:p>
        </w:tc>
        <w:tc>
          <w:tcPr>
            <w:tcW w:w="853" w:type="dxa"/>
          </w:tcPr>
          <w:p w14:paraId="78B3CED4" w14:textId="6ABE4260" w:rsidR="00B705AE" w:rsidRDefault="0047180E" w:rsidP="00B705AE">
            <w:pPr>
              <w:rPr>
                <w:rFonts w:eastAsia="Arial" w:cs="Arial"/>
                <w:sz w:val="22"/>
                <w:szCs w:val="22"/>
              </w:rPr>
            </w:pPr>
            <w:r>
              <w:rPr>
                <w:rFonts w:eastAsia="Arial" w:cs="Arial"/>
                <w:sz w:val="22"/>
                <w:szCs w:val="22"/>
              </w:rPr>
              <w:t>X</w:t>
            </w:r>
          </w:p>
        </w:tc>
        <w:tc>
          <w:tcPr>
            <w:tcW w:w="853" w:type="dxa"/>
          </w:tcPr>
          <w:p w14:paraId="25129154" w14:textId="77777777" w:rsidR="00B705AE" w:rsidRDefault="00B705AE" w:rsidP="00B705AE">
            <w:pPr>
              <w:rPr>
                <w:rFonts w:eastAsia="Arial" w:cs="Arial"/>
                <w:sz w:val="22"/>
                <w:szCs w:val="22"/>
              </w:rPr>
            </w:pPr>
          </w:p>
        </w:tc>
        <w:tc>
          <w:tcPr>
            <w:tcW w:w="853" w:type="dxa"/>
          </w:tcPr>
          <w:p w14:paraId="545E1629" w14:textId="77777777" w:rsidR="00B705AE" w:rsidRDefault="00B705AE" w:rsidP="00B705AE">
            <w:pPr>
              <w:rPr>
                <w:rFonts w:eastAsia="Arial" w:cs="Arial"/>
                <w:sz w:val="22"/>
                <w:szCs w:val="22"/>
              </w:rPr>
            </w:pPr>
          </w:p>
        </w:tc>
        <w:tc>
          <w:tcPr>
            <w:tcW w:w="853" w:type="dxa"/>
          </w:tcPr>
          <w:p w14:paraId="38850A26" w14:textId="77777777" w:rsidR="00B705AE" w:rsidRDefault="00B705AE" w:rsidP="00B705AE">
            <w:pPr>
              <w:rPr>
                <w:rFonts w:eastAsia="Arial" w:cs="Arial"/>
                <w:sz w:val="22"/>
                <w:szCs w:val="22"/>
              </w:rPr>
            </w:pPr>
          </w:p>
        </w:tc>
        <w:tc>
          <w:tcPr>
            <w:tcW w:w="853" w:type="dxa"/>
          </w:tcPr>
          <w:p w14:paraId="62E312D1" w14:textId="77777777" w:rsidR="00B705AE" w:rsidRDefault="00B705AE" w:rsidP="00B705AE">
            <w:pPr>
              <w:rPr>
                <w:rFonts w:eastAsia="Arial" w:cs="Arial"/>
                <w:sz w:val="22"/>
                <w:szCs w:val="22"/>
              </w:rPr>
            </w:pPr>
          </w:p>
        </w:tc>
        <w:tc>
          <w:tcPr>
            <w:tcW w:w="853" w:type="dxa"/>
          </w:tcPr>
          <w:p w14:paraId="3C55D2EA" w14:textId="77777777" w:rsidR="00B705AE" w:rsidRDefault="00B705AE" w:rsidP="00B705AE">
            <w:pPr>
              <w:rPr>
                <w:rFonts w:eastAsia="Arial" w:cs="Arial"/>
                <w:sz w:val="22"/>
                <w:szCs w:val="22"/>
              </w:rPr>
            </w:pPr>
          </w:p>
        </w:tc>
        <w:tc>
          <w:tcPr>
            <w:tcW w:w="853" w:type="dxa"/>
          </w:tcPr>
          <w:p w14:paraId="43891F91" w14:textId="77777777" w:rsidR="00B705AE" w:rsidRDefault="00B705AE" w:rsidP="00B705AE">
            <w:pPr>
              <w:rPr>
                <w:rFonts w:eastAsia="Arial" w:cs="Arial"/>
                <w:sz w:val="22"/>
                <w:szCs w:val="22"/>
              </w:rPr>
            </w:pPr>
          </w:p>
        </w:tc>
      </w:tr>
      <w:tr w:rsidR="00B705AE" w14:paraId="33EA6165" w14:textId="77777777" w:rsidTr="00B705AE">
        <w:tc>
          <w:tcPr>
            <w:tcW w:w="2213" w:type="dxa"/>
            <w:vAlign w:val="bottom"/>
          </w:tcPr>
          <w:p w14:paraId="7D5CC74D" w14:textId="5F5F6D8B" w:rsidR="00B705AE" w:rsidRDefault="00B705AE" w:rsidP="00B705AE">
            <w:pPr>
              <w:rPr>
                <w:rFonts w:eastAsia="Arial" w:cs="Arial"/>
                <w:sz w:val="22"/>
                <w:szCs w:val="22"/>
              </w:rPr>
            </w:pPr>
            <w:r>
              <w:rPr>
                <w:rFonts w:ascii="Calibri" w:hAnsi="Calibri" w:cs="Calibri"/>
                <w:color w:val="000000"/>
                <w:sz w:val="22"/>
                <w:szCs w:val="22"/>
              </w:rPr>
              <w:t>Week 12</w:t>
            </w:r>
          </w:p>
        </w:tc>
        <w:tc>
          <w:tcPr>
            <w:tcW w:w="853" w:type="dxa"/>
          </w:tcPr>
          <w:p w14:paraId="6B56D253" w14:textId="77777777" w:rsidR="00B705AE" w:rsidRDefault="00B705AE" w:rsidP="00B705AE">
            <w:pPr>
              <w:rPr>
                <w:rFonts w:eastAsia="Arial" w:cs="Arial"/>
                <w:sz w:val="22"/>
                <w:szCs w:val="22"/>
              </w:rPr>
            </w:pPr>
          </w:p>
        </w:tc>
        <w:tc>
          <w:tcPr>
            <w:tcW w:w="853" w:type="dxa"/>
          </w:tcPr>
          <w:p w14:paraId="7CCFB601" w14:textId="1AA9F864" w:rsidR="00B705AE" w:rsidRDefault="0047180E" w:rsidP="00B705AE">
            <w:pPr>
              <w:rPr>
                <w:rFonts w:eastAsia="Arial" w:cs="Arial"/>
                <w:sz w:val="22"/>
                <w:szCs w:val="22"/>
              </w:rPr>
            </w:pPr>
            <w:r>
              <w:rPr>
                <w:rFonts w:eastAsia="Arial" w:cs="Arial"/>
                <w:sz w:val="22"/>
                <w:szCs w:val="22"/>
              </w:rPr>
              <w:t>X</w:t>
            </w:r>
          </w:p>
        </w:tc>
        <w:tc>
          <w:tcPr>
            <w:tcW w:w="853" w:type="dxa"/>
          </w:tcPr>
          <w:p w14:paraId="47864E4E" w14:textId="77777777" w:rsidR="00B705AE" w:rsidRDefault="00B705AE" w:rsidP="00B705AE">
            <w:pPr>
              <w:rPr>
                <w:rFonts w:eastAsia="Arial" w:cs="Arial"/>
                <w:sz w:val="22"/>
                <w:szCs w:val="22"/>
              </w:rPr>
            </w:pPr>
          </w:p>
        </w:tc>
        <w:tc>
          <w:tcPr>
            <w:tcW w:w="853" w:type="dxa"/>
          </w:tcPr>
          <w:p w14:paraId="0676EF9D" w14:textId="77777777" w:rsidR="00B705AE" w:rsidRDefault="00B705AE" w:rsidP="00B705AE">
            <w:pPr>
              <w:rPr>
                <w:rFonts w:eastAsia="Arial" w:cs="Arial"/>
                <w:sz w:val="22"/>
                <w:szCs w:val="22"/>
              </w:rPr>
            </w:pPr>
          </w:p>
        </w:tc>
        <w:tc>
          <w:tcPr>
            <w:tcW w:w="853" w:type="dxa"/>
          </w:tcPr>
          <w:p w14:paraId="1BD31562" w14:textId="77777777" w:rsidR="00B705AE" w:rsidRDefault="00B705AE" w:rsidP="00B705AE">
            <w:pPr>
              <w:rPr>
                <w:rFonts w:eastAsia="Arial" w:cs="Arial"/>
                <w:sz w:val="22"/>
                <w:szCs w:val="22"/>
              </w:rPr>
            </w:pPr>
          </w:p>
        </w:tc>
        <w:tc>
          <w:tcPr>
            <w:tcW w:w="853" w:type="dxa"/>
          </w:tcPr>
          <w:p w14:paraId="0BE7FEB0" w14:textId="77777777" w:rsidR="00B705AE" w:rsidRDefault="00B705AE" w:rsidP="00B705AE">
            <w:pPr>
              <w:rPr>
                <w:rFonts w:eastAsia="Arial" w:cs="Arial"/>
                <w:sz w:val="22"/>
                <w:szCs w:val="22"/>
              </w:rPr>
            </w:pPr>
          </w:p>
        </w:tc>
        <w:tc>
          <w:tcPr>
            <w:tcW w:w="853" w:type="dxa"/>
          </w:tcPr>
          <w:p w14:paraId="5E224E3F" w14:textId="77777777" w:rsidR="00B705AE" w:rsidRDefault="00B705AE" w:rsidP="00B705AE">
            <w:pPr>
              <w:rPr>
                <w:rFonts w:eastAsia="Arial" w:cs="Arial"/>
                <w:sz w:val="22"/>
                <w:szCs w:val="22"/>
              </w:rPr>
            </w:pPr>
          </w:p>
        </w:tc>
        <w:tc>
          <w:tcPr>
            <w:tcW w:w="853" w:type="dxa"/>
          </w:tcPr>
          <w:p w14:paraId="6520BC72" w14:textId="77777777" w:rsidR="00B705AE" w:rsidRDefault="00B705AE" w:rsidP="00B705AE">
            <w:pPr>
              <w:rPr>
                <w:rFonts w:eastAsia="Arial" w:cs="Arial"/>
                <w:sz w:val="22"/>
                <w:szCs w:val="22"/>
              </w:rPr>
            </w:pPr>
          </w:p>
        </w:tc>
      </w:tr>
      <w:tr w:rsidR="00B705AE" w14:paraId="14A443A0" w14:textId="77777777" w:rsidTr="00B705AE">
        <w:tc>
          <w:tcPr>
            <w:tcW w:w="2213" w:type="dxa"/>
          </w:tcPr>
          <w:p w14:paraId="41A71C75" w14:textId="0AE721F6" w:rsidR="00B705AE" w:rsidRDefault="00B705AE" w:rsidP="17281CCD">
            <w:pPr>
              <w:rPr>
                <w:rFonts w:eastAsia="Arial" w:cs="Arial"/>
                <w:sz w:val="22"/>
                <w:szCs w:val="22"/>
              </w:rPr>
            </w:pPr>
            <w:r>
              <w:rPr>
                <w:rFonts w:ascii="Calibri" w:hAnsi="Calibri" w:cs="Calibri"/>
                <w:color w:val="000000"/>
                <w:sz w:val="22"/>
                <w:szCs w:val="22"/>
              </w:rPr>
              <w:t>Week 13</w:t>
            </w:r>
          </w:p>
        </w:tc>
        <w:tc>
          <w:tcPr>
            <w:tcW w:w="853" w:type="dxa"/>
          </w:tcPr>
          <w:p w14:paraId="42FB9A42" w14:textId="77777777" w:rsidR="00B705AE" w:rsidRDefault="00B705AE" w:rsidP="17281CCD">
            <w:pPr>
              <w:rPr>
                <w:rFonts w:eastAsia="Arial" w:cs="Arial"/>
                <w:sz w:val="22"/>
                <w:szCs w:val="22"/>
              </w:rPr>
            </w:pPr>
          </w:p>
        </w:tc>
        <w:tc>
          <w:tcPr>
            <w:tcW w:w="853" w:type="dxa"/>
          </w:tcPr>
          <w:p w14:paraId="4959A314" w14:textId="0D41024E" w:rsidR="00B705AE" w:rsidRDefault="0047180E" w:rsidP="17281CCD">
            <w:pPr>
              <w:rPr>
                <w:rFonts w:eastAsia="Arial" w:cs="Arial"/>
                <w:sz w:val="22"/>
                <w:szCs w:val="22"/>
              </w:rPr>
            </w:pPr>
            <w:r>
              <w:rPr>
                <w:rFonts w:eastAsia="Arial" w:cs="Arial"/>
                <w:sz w:val="22"/>
                <w:szCs w:val="22"/>
              </w:rPr>
              <w:t>X</w:t>
            </w:r>
          </w:p>
        </w:tc>
        <w:tc>
          <w:tcPr>
            <w:tcW w:w="853" w:type="dxa"/>
          </w:tcPr>
          <w:p w14:paraId="0ED20C96" w14:textId="77777777" w:rsidR="00B705AE" w:rsidRDefault="00B705AE" w:rsidP="17281CCD">
            <w:pPr>
              <w:rPr>
                <w:rFonts w:eastAsia="Arial" w:cs="Arial"/>
                <w:sz w:val="22"/>
                <w:szCs w:val="22"/>
              </w:rPr>
            </w:pPr>
          </w:p>
        </w:tc>
        <w:tc>
          <w:tcPr>
            <w:tcW w:w="853" w:type="dxa"/>
          </w:tcPr>
          <w:p w14:paraId="2B39938F" w14:textId="77777777" w:rsidR="00B705AE" w:rsidRDefault="00B705AE" w:rsidP="17281CCD">
            <w:pPr>
              <w:rPr>
                <w:rFonts w:eastAsia="Arial" w:cs="Arial"/>
                <w:sz w:val="22"/>
                <w:szCs w:val="22"/>
              </w:rPr>
            </w:pPr>
          </w:p>
        </w:tc>
        <w:tc>
          <w:tcPr>
            <w:tcW w:w="853" w:type="dxa"/>
          </w:tcPr>
          <w:p w14:paraId="5ADEB036" w14:textId="77777777" w:rsidR="00B705AE" w:rsidRDefault="00B705AE" w:rsidP="17281CCD">
            <w:pPr>
              <w:rPr>
                <w:rFonts w:eastAsia="Arial" w:cs="Arial"/>
                <w:sz w:val="22"/>
                <w:szCs w:val="22"/>
              </w:rPr>
            </w:pPr>
          </w:p>
        </w:tc>
        <w:tc>
          <w:tcPr>
            <w:tcW w:w="853" w:type="dxa"/>
          </w:tcPr>
          <w:p w14:paraId="2C1AEA99" w14:textId="77777777" w:rsidR="00B705AE" w:rsidRDefault="00B705AE" w:rsidP="17281CCD">
            <w:pPr>
              <w:rPr>
                <w:rFonts w:eastAsia="Arial" w:cs="Arial"/>
                <w:sz w:val="22"/>
                <w:szCs w:val="22"/>
              </w:rPr>
            </w:pPr>
          </w:p>
        </w:tc>
        <w:tc>
          <w:tcPr>
            <w:tcW w:w="853" w:type="dxa"/>
          </w:tcPr>
          <w:p w14:paraId="1FA6C766" w14:textId="77777777" w:rsidR="00B705AE" w:rsidRDefault="00B705AE" w:rsidP="17281CCD">
            <w:pPr>
              <w:rPr>
                <w:rFonts w:eastAsia="Arial" w:cs="Arial"/>
                <w:sz w:val="22"/>
                <w:szCs w:val="22"/>
              </w:rPr>
            </w:pPr>
          </w:p>
        </w:tc>
        <w:tc>
          <w:tcPr>
            <w:tcW w:w="853" w:type="dxa"/>
          </w:tcPr>
          <w:p w14:paraId="5C3C6966" w14:textId="77777777" w:rsidR="00B705AE" w:rsidRDefault="00B705AE" w:rsidP="17281CCD">
            <w:pPr>
              <w:rPr>
                <w:rFonts w:eastAsia="Arial" w:cs="Arial"/>
                <w:sz w:val="22"/>
                <w:szCs w:val="22"/>
              </w:rPr>
            </w:pPr>
          </w:p>
        </w:tc>
      </w:tr>
      <w:tr w:rsidR="00B705AE" w14:paraId="0DC68531" w14:textId="77777777" w:rsidTr="00B705AE">
        <w:tc>
          <w:tcPr>
            <w:tcW w:w="2213" w:type="dxa"/>
          </w:tcPr>
          <w:p w14:paraId="2EFFC7BA" w14:textId="3F65DFDE" w:rsidR="00B705AE" w:rsidRDefault="00B705AE" w:rsidP="17281CCD">
            <w:pPr>
              <w:rPr>
                <w:rFonts w:eastAsia="Arial" w:cs="Arial"/>
                <w:sz w:val="22"/>
                <w:szCs w:val="22"/>
              </w:rPr>
            </w:pPr>
            <w:r>
              <w:rPr>
                <w:rFonts w:eastAsia="Arial" w:cs="Arial"/>
                <w:sz w:val="22"/>
                <w:szCs w:val="22"/>
              </w:rPr>
              <w:t>Kerstvakantie</w:t>
            </w:r>
          </w:p>
        </w:tc>
        <w:tc>
          <w:tcPr>
            <w:tcW w:w="853" w:type="dxa"/>
          </w:tcPr>
          <w:p w14:paraId="259DF9B2" w14:textId="77777777" w:rsidR="00B705AE" w:rsidRDefault="00B705AE" w:rsidP="17281CCD">
            <w:pPr>
              <w:rPr>
                <w:rFonts w:eastAsia="Arial" w:cs="Arial"/>
                <w:sz w:val="22"/>
                <w:szCs w:val="22"/>
              </w:rPr>
            </w:pPr>
          </w:p>
        </w:tc>
        <w:tc>
          <w:tcPr>
            <w:tcW w:w="853" w:type="dxa"/>
          </w:tcPr>
          <w:p w14:paraId="3880F450" w14:textId="77777777" w:rsidR="00B705AE" w:rsidRDefault="00B705AE" w:rsidP="17281CCD">
            <w:pPr>
              <w:rPr>
                <w:rFonts w:eastAsia="Arial" w:cs="Arial"/>
                <w:sz w:val="22"/>
                <w:szCs w:val="22"/>
              </w:rPr>
            </w:pPr>
          </w:p>
        </w:tc>
        <w:tc>
          <w:tcPr>
            <w:tcW w:w="853" w:type="dxa"/>
          </w:tcPr>
          <w:p w14:paraId="462961F3" w14:textId="77777777" w:rsidR="00B705AE" w:rsidRDefault="00B705AE" w:rsidP="17281CCD">
            <w:pPr>
              <w:rPr>
                <w:rFonts w:eastAsia="Arial" w:cs="Arial"/>
                <w:sz w:val="22"/>
                <w:szCs w:val="22"/>
              </w:rPr>
            </w:pPr>
          </w:p>
        </w:tc>
        <w:tc>
          <w:tcPr>
            <w:tcW w:w="853" w:type="dxa"/>
          </w:tcPr>
          <w:p w14:paraId="3C9F8CA8" w14:textId="77777777" w:rsidR="00B705AE" w:rsidRDefault="00B705AE" w:rsidP="17281CCD">
            <w:pPr>
              <w:rPr>
                <w:rFonts w:eastAsia="Arial" w:cs="Arial"/>
                <w:sz w:val="22"/>
                <w:szCs w:val="22"/>
              </w:rPr>
            </w:pPr>
          </w:p>
        </w:tc>
        <w:tc>
          <w:tcPr>
            <w:tcW w:w="853" w:type="dxa"/>
          </w:tcPr>
          <w:p w14:paraId="4FE3D9A7" w14:textId="77777777" w:rsidR="00B705AE" w:rsidRDefault="00B705AE" w:rsidP="17281CCD">
            <w:pPr>
              <w:rPr>
                <w:rFonts w:eastAsia="Arial" w:cs="Arial"/>
                <w:sz w:val="22"/>
                <w:szCs w:val="22"/>
              </w:rPr>
            </w:pPr>
          </w:p>
        </w:tc>
        <w:tc>
          <w:tcPr>
            <w:tcW w:w="853" w:type="dxa"/>
          </w:tcPr>
          <w:p w14:paraId="7321C696" w14:textId="77777777" w:rsidR="00B705AE" w:rsidRDefault="00B705AE" w:rsidP="17281CCD">
            <w:pPr>
              <w:rPr>
                <w:rFonts w:eastAsia="Arial" w:cs="Arial"/>
                <w:sz w:val="22"/>
                <w:szCs w:val="22"/>
              </w:rPr>
            </w:pPr>
          </w:p>
        </w:tc>
        <w:tc>
          <w:tcPr>
            <w:tcW w:w="853" w:type="dxa"/>
          </w:tcPr>
          <w:p w14:paraId="71CC7069" w14:textId="77777777" w:rsidR="00B705AE" w:rsidRDefault="00B705AE" w:rsidP="17281CCD">
            <w:pPr>
              <w:rPr>
                <w:rFonts w:eastAsia="Arial" w:cs="Arial"/>
                <w:sz w:val="22"/>
                <w:szCs w:val="22"/>
              </w:rPr>
            </w:pPr>
          </w:p>
        </w:tc>
        <w:tc>
          <w:tcPr>
            <w:tcW w:w="853" w:type="dxa"/>
          </w:tcPr>
          <w:p w14:paraId="4B01592A" w14:textId="77777777" w:rsidR="00B705AE" w:rsidRDefault="00B705AE" w:rsidP="17281CCD">
            <w:pPr>
              <w:rPr>
                <w:rFonts w:eastAsia="Arial" w:cs="Arial"/>
                <w:sz w:val="22"/>
                <w:szCs w:val="22"/>
              </w:rPr>
            </w:pPr>
          </w:p>
        </w:tc>
      </w:tr>
      <w:tr w:rsidR="00B705AE" w14:paraId="70788EFF" w14:textId="77777777" w:rsidTr="00B705AE">
        <w:tc>
          <w:tcPr>
            <w:tcW w:w="2213" w:type="dxa"/>
          </w:tcPr>
          <w:p w14:paraId="13F04F9E" w14:textId="11308C72" w:rsidR="00B705AE" w:rsidRDefault="00B705AE" w:rsidP="17281CCD">
            <w:pPr>
              <w:rPr>
                <w:rFonts w:eastAsia="Arial" w:cs="Arial"/>
                <w:sz w:val="22"/>
                <w:szCs w:val="22"/>
              </w:rPr>
            </w:pPr>
            <w:r>
              <w:rPr>
                <w:rFonts w:eastAsia="Arial" w:cs="Arial"/>
                <w:sz w:val="22"/>
                <w:szCs w:val="22"/>
              </w:rPr>
              <w:t>Examenperiode januari</w:t>
            </w:r>
          </w:p>
        </w:tc>
        <w:tc>
          <w:tcPr>
            <w:tcW w:w="853" w:type="dxa"/>
          </w:tcPr>
          <w:p w14:paraId="052B1753" w14:textId="77777777" w:rsidR="00B705AE" w:rsidRDefault="00B705AE" w:rsidP="17281CCD">
            <w:pPr>
              <w:rPr>
                <w:rFonts w:eastAsia="Arial" w:cs="Arial"/>
                <w:sz w:val="22"/>
                <w:szCs w:val="22"/>
              </w:rPr>
            </w:pPr>
          </w:p>
        </w:tc>
        <w:tc>
          <w:tcPr>
            <w:tcW w:w="853" w:type="dxa"/>
          </w:tcPr>
          <w:p w14:paraId="612A8419" w14:textId="77777777" w:rsidR="00B705AE" w:rsidRDefault="00B705AE" w:rsidP="17281CCD">
            <w:pPr>
              <w:rPr>
                <w:rFonts w:eastAsia="Arial" w:cs="Arial"/>
                <w:sz w:val="22"/>
                <w:szCs w:val="22"/>
              </w:rPr>
            </w:pPr>
          </w:p>
        </w:tc>
        <w:tc>
          <w:tcPr>
            <w:tcW w:w="853" w:type="dxa"/>
          </w:tcPr>
          <w:p w14:paraId="371A8EB8" w14:textId="77777777" w:rsidR="00B705AE" w:rsidRDefault="00B705AE" w:rsidP="17281CCD">
            <w:pPr>
              <w:rPr>
                <w:rFonts w:eastAsia="Arial" w:cs="Arial"/>
                <w:sz w:val="22"/>
                <w:szCs w:val="22"/>
              </w:rPr>
            </w:pPr>
          </w:p>
        </w:tc>
        <w:tc>
          <w:tcPr>
            <w:tcW w:w="853" w:type="dxa"/>
          </w:tcPr>
          <w:p w14:paraId="10E2084E" w14:textId="77777777" w:rsidR="00B705AE" w:rsidRDefault="00B705AE" w:rsidP="17281CCD">
            <w:pPr>
              <w:rPr>
                <w:rFonts w:eastAsia="Arial" w:cs="Arial"/>
                <w:sz w:val="22"/>
                <w:szCs w:val="22"/>
              </w:rPr>
            </w:pPr>
          </w:p>
        </w:tc>
        <w:tc>
          <w:tcPr>
            <w:tcW w:w="853" w:type="dxa"/>
          </w:tcPr>
          <w:p w14:paraId="4A655B8C" w14:textId="77777777" w:rsidR="00B705AE" w:rsidRDefault="00B705AE" w:rsidP="17281CCD">
            <w:pPr>
              <w:rPr>
                <w:rFonts w:eastAsia="Arial" w:cs="Arial"/>
                <w:sz w:val="22"/>
                <w:szCs w:val="22"/>
              </w:rPr>
            </w:pPr>
          </w:p>
        </w:tc>
        <w:tc>
          <w:tcPr>
            <w:tcW w:w="853" w:type="dxa"/>
          </w:tcPr>
          <w:p w14:paraId="2D75E114" w14:textId="77777777" w:rsidR="00B705AE" w:rsidRDefault="00B705AE" w:rsidP="17281CCD">
            <w:pPr>
              <w:rPr>
                <w:rFonts w:eastAsia="Arial" w:cs="Arial"/>
                <w:sz w:val="22"/>
                <w:szCs w:val="22"/>
              </w:rPr>
            </w:pPr>
          </w:p>
        </w:tc>
        <w:tc>
          <w:tcPr>
            <w:tcW w:w="853" w:type="dxa"/>
          </w:tcPr>
          <w:p w14:paraId="1E48803A" w14:textId="77777777" w:rsidR="00B705AE" w:rsidRDefault="00B705AE" w:rsidP="17281CCD">
            <w:pPr>
              <w:rPr>
                <w:rFonts w:eastAsia="Arial" w:cs="Arial"/>
                <w:sz w:val="22"/>
                <w:szCs w:val="22"/>
              </w:rPr>
            </w:pPr>
          </w:p>
        </w:tc>
        <w:tc>
          <w:tcPr>
            <w:tcW w:w="853" w:type="dxa"/>
          </w:tcPr>
          <w:p w14:paraId="5E6C013E" w14:textId="77777777" w:rsidR="00B705AE" w:rsidRDefault="00B705AE" w:rsidP="17281CCD">
            <w:pPr>
              <w:rPr>
                <w:rFonts w:eastAsia="Arial" w:cs="Arial"/>
                <w:sz w:val="22"/>
                <w:szCs w:val="22"/>
              </w:rPr>
            </w:pPr>
          </w:p>
        </w:tc>
      </w:tr>
      <w:tr w:rsidR="00B705AE" w14:paraId="7FB59F8D" w14:textId="77777777" w:rsidTr="00755724">
        <w:tc>
          <w:tcPr>
            <w:tcW w:w="2213" w:type="dxa"/>
            <w:vAlign w:val="bottom"/>
          </w:tcPr>
          <w:p w14:paraId="5C12C6EB" w14:textId="5ABCC7ED" w:rsidR="00B705AE" w:rsidRDefault="00B705AE" w:rsidP="00B705AE">
            <w:pPr>
              <w:rPr>
                <w:rFonts w:eastAsia="Arial" w:cs="Arial"/>
                <w:sz w:val="22"/>
                <w:szCs w:val="22"/>
              </w:rPr>
            </w:pPr>
            <w:r>
              <w:rPr>
                <w:rFonts w:ascii="Calibri" w:hAnsi="Calibri" w:cs="Calibri"/>
                <w:color w:val="000000"/>
                <w:sz w:val="22"/>
                <w:szCs w:val="22"/>
              </w:rPr>
              <w:t>Week 1</w:t>
            </w:r>
          </w:p>
        </w:tc>
        <w:tc>
          <w:tcPr>
            <w:tcW w:w="853" w:type="dxa"/>
          </w:tcPr>
          <w:p w14:paraId="57660FFE" w14:textId="77777777" w:rsidR="00B705AE" w:rsidRDefault="00B705AE" w:rsidP="00B705AE">
            <w:pPr>
              <w:rPr>
                <w:rFonts w:eastAsia="Arial" w:cs="Arial"/>
                <w:sz w:val="22"/>
                <w:szCs w:val="22"/>
              </w:rPr>
            </w:pPr>
          </w:p>
        </w:tc>
        <w:tc>
          <w:tcPr>
            <w:tcW w:w="853" w:type="dxa"/>
          </w:tcPr>
          <w:p w14:paraId="01806F53" w14:textId="77777777" w:rsidR="00B705AE" w:rsidRDefault="00B705AE" w:rsidP="00B705AE">
            <w:pPr>
              <w:rPr>
                <w:rFonts w:eastAsia="Arial" w:cs="Arial"/>
                <w:sz w:val="22"/>
                <w:szCs w:val="22"/>
              </w:rPr>
            </w:pPr>
          </w:p>
        </w:tc>
        <w:tc>
          <w:tcPr>
            <w:tcW w:w="853" w:type="dxa"/>
          </w:tcPr>
          <w:p w14:paraId="373B73C8" w14:textId="77777777" w:rsidR="00B705AE" w:rsidRDefault="00B705AE" w:rsidP="00B705AE">
            <w:pPr>
              <w:rPr>
                <w:rFonts w:eastAsia="Arial" w:cs="Arial"/>
                <w:sz w:val="22"/>
                <w:szCs w:val="22"/>
              </w:rPr>
            </w:pPr>
          </w:p>
        </w:tc>
        <w:tc>
          <w:tcPr>
            <w:tcW w:w="853" w:type="dxa"/>
          </w:tcPr>
          <w:p w14:paraId="7ED59512" w14:textId="77777777" w:rsidR="00B705AE" w:rsidRDefault="00B705AE" w:rsidP="00B705AE">
            <w:pPr>
              <w:rPr>
                <w:rFonts w:eastAsia="Arial" w:cs="Arial"/>
                <w:sz w:val="22"/>
                <w:szCs w:val="22"/>
              </w:rPr>
            </w:pPr>
          </w:p>
        </w:tc>
        <w:tc>
          <w:tcPr>
            <w:tcW w:w="853" w:type="dxa"/>
          </w:tcPr>
          <w:p w14:paraId="62C4E1E7" w14:textId="77777777" w:rsidR="00B705AE" w:rsidRDefault="00B705AE" w:rsidP="00B705AE">
            <w:pPr>
              <w:rPr>
                <w:rFonts w:eastAsia="Arial" w:cs="Arial"/>
                <w:sz w:val="22"/>
                <w:szCs w:val="22"/>
              </w:rPr>
            </w:pPr>
          </w:p>
        </w:tc>
        <w:tc>
          <w:tcPr>
            <w:tcW w:w="853" w:type="dxa"/>
          </w:tcPr>
          <w:p w14:paraId="361B3941" w14:textId="77777777" w:rsidR="00B705AE" w:rsidRDefault="00B705AE" w:rsidP="00B705AE">
            <w:pPr>
              <w:rPr>
                <w:rFonts w:eastAsia="Arial" w:cs="Arial"/>
                <w:sz w:val="22"/>
                <w:szCs w:val="22"/>
              </w:rPr>
            </w:pPr>
          </w:p>
        </w:tc>
        <w:tc>
          <w:tcPr>
            <w:tcW w:w="853" w:type="dxa"/>
          </w:tcPr>
          <w:p w14:paraId="4D704063" w14:textId="77777777" w:rsidR="00B705AE" w:rsidRDefault="00B705AE" w:rsidP="00B705AE">
            <w:pPr>
              <w:rPr>
                <w:rFonts w:eastAsia="Arial" w:cs="Arial"/>
                <w:sz w:val="22"/>
                <w:szCs w:val="22"/>
              </w:rPr>
            </w:pPr>
          </w:p>
        </w:tc>
        <w:tc>
          <w:tcPr>
            <w:tcW w:w="853" w:type="dxa"/>
          </w:tcPr>
          <w:p w14:paraId="666304A2" w14:textId="77777777" w:rsidR="00B705AE" w:rsidRDefault="00B705AE" w:rsidP="00B705AE">
            <w:pPr>
              <w:rPr>
                <w:rFonts w:eastAsia="Arial" w:cs="Arial"/>
                <w:sz w:val="22"/>
                <w:szCs w:val="22"/>
              </w:rPr>
            </w:pPr>
          </w:p>
        </w:tc>
      </w:tr>
      <w:tr w:rsidR="00B705AE" w14:paraId="689D7010" w14:textId="77777777" w:rsidTr="00755724">
        <w:tc>
          <w:tcPr>
            <w:tcW w:w="2213" w:type="dxa"/>
            <w:vAlign w:val="bottom"/>
          </w:tcPr>
          <w:p w14:paraId="7CC3153B" w14:textId="174EC21E" w:rsidR="00B705AE" w:rsidRDefault="00B705AE" w:rsidP="00B705AE">
            <w:pPr>
              <w:rPr>
                <w:rFonts w:eastAsia="Arial" w:cs="Arial"/>
                <w:sz w:val="22"/>
                <w:szCs w:val="22"/>
              </w:rPr>
            </w:pPr>
            <w:r>
              <w:rPr>
                <w:rFonts w:ascii="Calibri" w:hAnsi="Calibri" w:cs="Calibri"/>
                <w:color w:val="000000"/>
                <w:sz w:val="22"/>
                <w:szCs w:val="22"/>
              </w:rPr>
              <w:t>Week 2</w:t>
            </w:r>
          </w:p>
        </w:tc>
        <w:tc>
          <w:tcPr>
            <w:tcW w:w="853" w:type="dxa"/>
          </w:tcPr>
          <w:p w14:paraId="63127CE8" w14:textId="77777777" w:rsidR="00B705AE" w:rsidRDefault="00B705AE" w:rsidP="00B705AE">
            <w:pPr>
              <w:rPr>
                <w:rFonts w:eastAsia="Arial" w:cs="Arial"/>
                <w:sz w:val="22"/>
                <w:szCs w:val="22"/>
              </w:rPr>
            </w:pPr>
          </w:p>
        </w:tc>
        <w:tc>
          <w:tcPr>
            <w:tcW w:w="853" w:type="dxa"/>
          </w:tcPr>
          <w:p w14:paraId="574EAF84" w14:textId="77777777" w:rsidR="00B705AE" w:rsidRDefault="00B705AE" w:rsidP="00B705AE">
            <w:pPr>
              <w:rPr>
                <w:rFonts w:eastAsia="Arial" w:cs="Arial"/>
                <w:sz w:val="22"/>
                <w:szCs w:val="22"/>
              </w:rPr>
            </w:pPr>
          </w:p>
        </w:tc>
        <w:tc>
          <w:tcPr>
            <w:tcW w:w="853" w:type="dxa"/>
          </w:tcPr>
          <w:p w14:paraId="00B02FA0" w14:textId="77777777" w:rsidR="00B705AE" w:rsidRDefault="00B705AE" w:rsidP="00B705AE">
            <w:pPr>
              <w:rPr>
                <w:rFonts w:eastAsia="Arial" w:cs="Arial"/>
                <w:sz w:val="22"/>
                <w:szCs w:val="22"/>
              </w:rPr>
            </w:pPr>
          </w:p>
        </w:tc>
        <w:tc>
          <w:tcPr>
            <w:tcW w:w="853" w:type="dxa"/>
          </w:tcPr>
          <w:p w14:paraId="021FCA58" w14:textId="77777777" w:rsidR="00B705AE" w:rsidRDefault="00B705AE" w:rsidP="00B705AE">
            <w:pPr>
              <w:rPr>
                <w:rFonts w:eastAsia="Arial" w:cs="Arial"/>
                <w:sz w:val="22"/>
                <w:szCs w:val="22"/>
              </w:rPr>
            </w:pPr>
          </w:p>
        </w:tc>
        <w:tc>
          <w:tcPr>
            <w:tcW w:w="853" w:type="dxa"/>
          </w:tcPr>
          <w:p w14:paraId="18A254CF" w14:textId="77777777" w:rsidR="00B705AE" w:rsidRDefault="00B705AE" w:rsidP="00B705AE">
            <w:pPr>
              <w:rPr>
                <w:rFonts w:eastAsia="Arial" w:cs="Arial"/>
                <w:sz w:val="22"/>
                <w:szCs w:val="22"/>
              </w:rPr>
            </w:pPr>
          </w:p>
        </w:tc>
        <w:tc>
          <w:tcPr>
            <w:tcW w:w="853" w:type="dxa"/>
          </w:tcPr>
          <w:p w14:paraId="269C4913" w14:textId="77777777" w:rsidR="00B705AE" w:rsidRDefault="00B705AE" w:rsidP="00B705AE">
            <w:pPr>
              <w:rPr>
                <w:rFonts w:eastAsia="Arial" w:cs="Arial"/>
                <w:sz w:val="22"/>
                <w:szCs w:val="22"/>
              </w:rPr>
            </w:pPr>
          </w:p>
        </w:tc>
        <w:tc>
          <w:tcPr>
            <w:tcW w:w="853" w:type="dxa"/>
          </w:tcPr>
          <w:p w14:paraId="54AC2E1D" w14:textId="77777777" w:rsidR="00B705AE" w:rsidRDefault="00B705AE" w:rsidP="00B705AE">
            <w:pPr>
              <w:rPr>
                <w:rFonts w:eastAsia="Arial" w:cs="Arial"/>
                <w:sz w:val="22"/>
                <w:szCs w:val="22"/>
              </w:rPr>
            </w:pPr>
          </w:p>
        </w:tc>
        <w:tc>
          <w:tcPr>
            <w:tcW w:w="853" w:type="dxa"/>
          </w:tcPr>
          <w:p w14:paraId="6C71E650" w14:textId="77777777" w:rsidR="00B705AE" w:rsidRDefault="00B705AE" w:rsidP="00B705AE">
            <w:pPr>
              <w:rPr>
                <w:rFonts w:eastAsia="Arial" w:cs="Arial"/>
                <w:sz w:val="22"/>
                <w:szCs w:val="22"/>
              </w:rPr>
            </w:pPr>
          </w:p>
        </w:tc>
      </w:tr>
      <w:tr w:rsidR="00B705AE" w14:paraId="037DC9DB" w14:textId="77777777" w:rsidTr="00755724">
        <w:tc>
          <w:tcPr>
            <w:tcW w:w="2213" w:type="dxa"/>
            <w:vAlign w:val="bottom"/>
          </w:tcPr>
          <w:p w14:paraId="063E2ED3" w14:textId="4379A568" w:rsidR="00B705AE" w:rsidRDefault="00B705AE" w:rsidP="00B705AE">
            <w:pPr>
              <w:rPr>
                <w:rFonts w:eastAsia="Arial" w:cs="Arial"/>
                <w:sz w:val="22"/>
                <w:szCs w:val="22"/>
              </w:rPr>
            </w:pPr>
            <w:r>
              <w:rPr>
                <w:rFonts w:ascii="Calibri" w:hAnsi="Calibri" w:cs="Calibri"/>
                <w:color w:val="000000"/>
                <w:sz w:val="22"/>
                <w:szCs w:val="22"/>
              </w:rPr>
              <w:t>Week 3</w:t>
            </w:r>
          </w:p>
        </w:tc>
        <w:tc>
          <w:tcPr>
            <w:tcW w:w="853" w:type="dxa"/>
          </w:tcPr>
          <w:p w14:paraId="1A9715FE" w14:textId="77777777" w:rsidR="00B705AE" w:rsidRDefault="00B705AE" w:rsidP="00B705AE">
            <w:pPr>
              <w:rPr>
                <w:rFonts w:eastAsia="Arial" w:cs="Arial"/>
                <w:sz w:val="22"/>
                <w:szCs w:val="22"/>
              </w:rPr>
            </w:pPr>
          </w:p>
        </w:tc>
        <w:tc>
          <w:tcPr>
            <w:tcW w:w="853" w:type="dxa"/>
          </w:tcPr>
          <w:p w14:paraId="313373BC" w14:textId="77777777" w:rsidR="00B705AE" w:rsidRDefault="00B705AE" w:rsidP="00B705AE">
            <w:pPr>
              <w:rPr>
                <w:rFonts w:eastAsia="Arial" w:cs="Arial"/>
                <w:sz w:val="22"/>
                <w:szCs w:val="22"/>
              </w:rPr>
            </w:pPr>
          </w:p>
        </w:tc>
        <w:tc>
          <w:tcPr>
            <w:tcW w:w="853" w:type="dxa"/>
          </w:tcPr>
          <w:p w14:paraId="1DEBD18F" w14:textId="77777777" w:rsidR="00B705AE" w:rsidRDefault="00B705AE" w:rsidP="00B705AE">
            <w:pPr>
              <w:rPr>
                <w:rFonts w:eastAsia="Arial" w:cs="Arial"/>
                <w:sz w:val="22"/>
                <w:szCs w:val="22"/>
              </w:rPr>
            </w:pPr>
          </w:p>
        </w:tc>
        <w:tc>
          <w:tcPr>
            <w:tcW w:w="853" w:type="dxa"/>
          </w:tcPr>
          <w:p w14:paraId="7AD321C1" w14:textId="77777777" w:rsidR="00B705AE" w:rsidRDefault="00B705AE" w:rsidP="00B705AE">
            <w:pPr>
              <w:rPr>
                <w:rFonts w:eastAsia="Arial" w:cs="Arial"/>
                <w:sz w:val="22"/>
                <w:szCs w:val="22"/>
              </w:rPr>
            </w:pPr>
          </w:p>
        </w:tc>
        <w:tc>
          <w:tcPr>
            <w:tcW w:w="853" w:type="dxa"/>
          </w:tcPr>
          <w:p w14:paraId="10C2DBE8" w14:textId="77777777" w:rsidR="00B705AE" w:rsidRDefault="00B705AE" w:rsidP="00B705AE">
            <w:pPr>
              <w:rPr>
                <w:rFonts w:eastAsia="Arial" w:cs="Arial"/>
                <w:sz w:val="22"/>
                <w:szCs w:val="22"/>
              </w:rPr>
            </w:pPr>
          </w:p>
        </w:tc>
        <w:tc>
          <w:tcPr>
            <w:tcW w:w="853" w:type="dxa"/>
          </w:tcPr>
          <w:p w14:paraId="1E7B1140" w14:textId="77777777" w:rsidR="00B705AE" w:rsidRDefault="00B705AE" w:rsidP="00B705AE">
            <w:pPr>
              <w:rPr>
                <w:rFonts w:eastAsia="Arial" w:cs="Arial"/>
                <w:sz w:val="22"/>
                <w:szCs w:val="22"/>
              </w:rPr>
            </w:pPr>
          </w:p>
        </w:tc>
        <w:tc>
          <w:tcPr>
            <w:tcW w:w="853" w:type="dxa"/>
          </w:tcPr>
          <w:p w14:paraId="7251800A" w14:textId="77777777" w:rsidR="00B705AE" w:rsidRDefault="00B705AE" w:rsidP="00B705AE">
            <w:pPr>
              <w:rPr>
                <w:rFonts w:eastAsia="Arial" w:cs="Arial"/>
                <w:sz w:val="22"/>
                <w:szCs w:val="22"/>
              </w:rPr>
            </w:pPr>
          </w:p>
        </w:tc>
        <w:tc>
          <w:tcPr>
            <w:tcW w:w="853" w:type="dxa"/>
          </w:tcPr>
          <w:p w14:paraId="3BA9FDE3" w14:textId="77777777" w:rsidR="00B705AE" w:rsidRDefault="00B705AE" w:rsidP="00B705AE">
            <w:pPr>
              <w:rPr>
                <w:rFonts w:eastAsia="Arial" w:cs="Arial"/>
                <w:sz w:val="22"/>
                <w:szCs w:val="22"/>
              </w:rPr>
            </w:pPr>
          </w:p>
        </w:tc>
      </w:tr>
      <w:tr w:rsidR="00B705AE" w14:paraId="7C8AE609" w14:textId="77777777" w:rsidTr="00755724">
        <w:tc>
          <w:tcPr>
            <w:tcW w:w="2213" w:type="dxa"/>
            <w:vAlign w:val="bottom"/>
          </w:tcPr>
          <w:p w14:paraId="0BB5889D" w14:textId="2CCB5C93" w:rsidR="00B705AE" w:rsidRDefault="00B705AE" w:rsidP="00B705AE">
            <w:pPr>
              <w:rPr>
                <w:rFonts w:eastAsia="Arial" w:cs="Arial"/>
                <w:sz w:val="22"/>
                <w:szCs w:val="22"/>
              </w:rPr>
            </w:pPr>
            <w:r>
              <w:rPr>
                <w:rFonts w:ascii="Calibri" w:hAnsi="Calibri" w:cs="Calibri"/>
                <w:color w:val="000000"/>
                <w:sz w:val="22"/>
                <w:szCs w:val="22"/>
              </w:rPr>
              <w:t>Week 4</w:t>
            </w:r>
          </w:p>
        </w:tc>
        <w:tc>
          <w:tcPr>
            <w:tcW w:w="853" w:type="dxa"/>
          </w:tcPr>
          <w:p w14:paraId="4E46AF66" w14:textId="77777777" w:rsidR="00B705AE" w:rsidRDefault="00B705AE" w:rsidP="00B705AE">
            <w:pPr>
              <w:rPr>
                <w:rFonts w:eastAsia="Arial" w:cs="Arial"/>
                <w:sz w:val="22"/>
                <w:szCs w:val="22"/>
              </w:rPr>
            </w:pPr>
          </w:p>
        </w:tc>
        <w:tc>
          <w:tcPr>
            <w:tcW w:w="853" w:type="dxa"/>
          </w:tcPr>
          <w:p w14:paraId="08C3B705" w14:textId="77777777" w:rsidR="00B705AE" w:rsidRDefault="00B705AE" w:rsidP="00B705AE">
            <w:pPr>
              <w:rPr>
                <w:rFonts w:eastAsia="Arial" w:cs="Arial"/>
                <w:sz w:val="22"/>
                <w:szCs w:val="22"/>
              </w:rPr>
            </w:pPr>
          </w:p>
        </w:tc>
        <w:tc>
          <w:tcPr>
            <w:tcW w:w="853" w:type="dxa"/>
          </w:tcPr>
          <w:p w14:paraId="575101EC" w14:textId="77777777" w:rsidR="00B705AE" w:rsidRDefault="00B705AE" w:rsidP="00B705AE">
            <w:pPr>
              <w:rPr>
                <w:rFonts w:eastAsia="Arial" w:cs="Arial"/>
                <w:sz w:val="22"/>
                <w:szCs w:val="22"/>
              </w:rPr>
            </w:pPr>
          </w:p>
        </w:tc>
        <w:tc>
          <w:tcPr>
            <w:tcW w:w="853" w:type="dxa"/>
          </w:tcPr>
          <w:p w14:paraId="59C3A309" w14:textId="77777777" w:rsidR="00B705AE" w:rsidRDefault="00B705AE" w:rsidP="00B705AE">
            <w:pPr>
              <w:rPr>
                <w:rFonts w:eastAsia="Arial" w:cs="Arial"/>
                <w:sz w:val="22"/>
                <w:szCs w:val="22"/>
              </w:rPr>
            </w:pPr>
          </w:p>
        </w:tc>
        <w:tc>
          <w:tcPr>
            <w:tcW w:w="853" w:type="dxa"/>
          </w:tcPr>
          <w:p w14:paraId="4152641D" w14:textId="4A5F88B5" w:rsidR="00B705AE" w:rsidRDefault="0047180E" w:rsidP="00B705AE">
            <w:pPr>
              <w:rPr>
                <w:rFonts w:eastAsia="Arial" w:cs="Arial"/>
                <w:sz w:val="22"/>
                <w:szCs w:val="22"/>
              </w:rPr>
            </w:pPr>
            <w:r>
              <w:rPr>
                <w:rFonts w:eastAsia="Arial" w:cs="Arial"/>
                <w:sz w:val="22"/>
                <w:szCs w:val="22"/>
              </w:rPr>
              <w:t>X</w:t>
            </w:r>
          </w:p>
        </w:tc>
        <w:tc>
          <w:tcPr>
            <w:tcW w:w="853" w:type="dxa"/>
          </w:tcPr>
          <w:p w14:paraId="10D79031" w14:textId="77777777" w:rsidR="00B705AE" w:rsidRDefault="00B705AE" w:rsidP="00B705AE">
            <w:pPr>
              <w:rPr>
                <w:rFonts w:eastAsia="Arial" w:cs="Arial"/>
                <w:sz w:val="22"/>
                <w:szCs w:val="22"/>
              </w:rPr>
            </w:pPr>
          </w:p>
        </w:tc>
        <w:tc>
          <w:tcPr>
            <w:tcW w:w="853" w:type="dxa"/>
          </w:tcPr>
          <w:p w14:paraId="38C3719B" w14:textId="77777777" w:rsidR="00B705AE" w:rsidRDefault="00B705AE" w:rsidP="00B705AE">
            <w:pPr>
              <w:rPr>
                <w:rFonts w:eastAsia="Arial" w:cs="Arial"/>
                <w:sz w:val="22"/>
                <w:szCs w:val="22"/>
              </w:rPr>
            </w:pPr>
          </w:p>
        </w:tc>
        <w:tc>
          <w:tcPr>
            <w:tcW w:w="853" w:type="dxa"/>
          </w:tcPr>
          <w:p w14:paraId="3CEA1DED" w14:textId="77777777" w:rsidR="00B705AE" w:rsidRDefault="00B705AE" w:rsidP="00B705AE">
            <w:pPr>
              <w:rPr>
                <w:rFonts w:eastAsia="Arial" w:cs="Arial"/>
                <w:sz w:val="22"/>
                <w:szCs w:val="22"/>
              </w:rPr>
            </w:pPr>
          </w:p>
        </w:tc>
      </w:tr>
      <w:tr w:rsidR="00B705AE" w14:paraId="19CABFD2" w14:textId="77777777" w:rsidTr="00755724">
        <w:tc>
          <w:tcPr>
            <w:tcW w:w="2213" w:type="dxa"/>
            <w:vAlign w:val="bottom"/>
          </w:tcPr>
          <w:p w14:paraId="77A7D868" w14:textId="10AB4C6C" w:rsidR="00B705AE" w:rsidRDefault="00B705AE" w:rsidP="00B705AE">
            <w:pPr>
              <w:rPr>
                <w:rFonts w:eastAsia="Arial" w:cs="Arial"/>
                <w:sz w:val="22"/>
                <w:szCs w:val="22"/>
              </w:rPr>
            </w:pPr>
            <w:r>
              <w:rPr>
                <w:rFonts w:ascii="Calibri" w:hAnsi="Calibri" w:cs="Calibri"/>
                <w:color w:val="000000"/>
                <w:sz w:val="22"/>
                <w:szCs w:val="22"/>
              </w:rPr>
              <w:t>Week 5</w:t>
            </w:r>
          </w:p>
        </w:tc>
        <w:tc>
          <w:tcPr>
            <w:tcW w:w="853" w:type="dxa"/>
          </w:tcPr>
          <w:p w14:paraId="7D2618C5" w14:textId="77777777" w:rsidR="00B705AE" w:rsidRDefault="00B705AE" w:rsidP="00B705AE">
            <w:pPr>
              <w:rPr>
                <w:rFonts w:eastAsia="Arial" w:cs="Arial"/>
                <w:sz w:val="22"/>
                <w:szCs w:val="22"/>
              </w:rPr>
            </w:pPr>
          </w:p>
        </w:tc>
        <w:tc>
          <w:tcPr>
            <w:tcW w:w="853" w:type="dxa"/>
          </w:tcPr>
          <w:p w14:paraId="39913BAC" w14:textId="77777777" w:rsidR="00B705AE" w:rsidRDefault="00B705AE" w:rsidP="00B705AE">
            <w:pPr>
              <w:rPr>
                <w:rFonts w:eastAsia="Arial" w:cs="Arial"/>
                <w:sz w:val="22"/>
                <w:szCs w:val="22"/>
              </w:rPr>
            </w:pPr>
          </w:p>
        </w:tc>
        <w:tc>
          <w:tcPr>
            <w:tcW w:w="853" w:type="dxa"/>
          </w:tcPr>
          <w:p w14:paraId="13AB03F0" w14:textId="77777777" w:rsidR="00B705AE" w:rsidRDefault="00B705AE" w:rsidP="00B705AE">
            <w:pPr>
              <w:rPr>
                <w:rFonts w:eastAsia="Arial" w:cs="Arial"/>
                <w:sz w:val="22"/>
                <w:szCs w:val="22"/>
              </w:rPr>
            </w:pPr>
          </w:p>
        </w:tc>
        <w:tc>
          <w:tcPr>
            <w:tcW w:w="853" w:type="dxa"/>
          </w:tcPr>
          <w:p w14:paraId="22C2C87C" w14:textId="77777777" w:rsidR="00B705AE" w:rsidRDefault="00B705AE" w:rsidP="00B705AE">
            <w:pPr>
              <w:rPr>
                <w:rFonts w:eastAsia="Arial" w:cs="Arial"/>
                <w:sz w:val="22"/>
                <w:szCs w:val="22"/>
              </w:rPr>
            </w:pPr>
          </w:p>
        </w:tc>
        <w:tc>
          <w:tcPr>
            <w:tcW w:w="853" w:type="dxa"/>
          </w:tcPr>
          <w:p w14:paraId="2591FCAA" w14:textId="77777777" w:rsidR="00B705AE" w:rsidRDefault="00B705AE" w:rsidP="00B705AE">
            <w:pPr>
              <w:rPr>
                <w:rFonts w:eastAsia="Arial" w:cs="Arial"/>
                <w:sz w:val="22"/>
                <w:szCs w:val="22"/>
              </w:rPr>
            </w:pPr>
          </w:p>
        </w:tc>
        <w:tc>
          <w:tcPr>
            <w:tcW w:w="853" w:type="dxa"/>
          </w:tcPr>
          <w:p w14:paraId="6C96C166" w14:textId="77777777" w:rsidR="00B705AE" w:rsidRDefault="00B705AE" w:rsidP="00B705AE">
            <w:pPr>
              <w:rPr>
                <w:rFonts w:eastAsia="Arial" w:cs="Arial"/>
                <w:sz w:val="22"/>
                <w:szCs w:val="22"/>
              </w:rPr>
            </w:pPr>
          </w:p>
        </w:tc>
        <w:tc>
          <w:tcPr>
            <w:tcW w:w="853" w:type="dxa"/>
          </w:tcPr>
          <w:p w14:paraId="6E86565F" w14:textId="77777777" w:rsidR="00B705AE" w:rsidRDefault="00B705AE" w:rsidP="00B705AE">
            <w:pPr>
              <w:rPr>
                <w:rFonts w:eastAsia="Arial" w:cs="Arial"/>
                <w:sz w:val="22"/>
                <w:szCs w:val="22"/>
              </w:rPr>
            </w:pPr>
          </w:p>
        </w:tc>
        <w:tc>
          <w:tcPr>
            <w:tcW w:w="853" w:type="dxa"/>
          </w:tcPr>
          <w:p w14:paraId="32AC5F24" w14:textId="77777777" w:rsidR="00B705AE" w:rsidRDefault="00B705AE" w:rsidP="00B705AE">
            <w:pPr>
              <w:rPr>
                <w:rFonts w:eastAsia="Arial" w:cs="Arial"/>
                <w:sz w:val="22"/>
                <w:szCs w:val="22"/>
              </w:rPr>
            </w:pPr>
          </w:p>
        </w:tc>
      </w:tr>
      <w:tr w:rsidR="00B705AE" w14:paraId="3DCC08FF" w14:textId="77777777" w:rsidTr="00755724">
        <w:tc>
          <w:tcPr>
            <w:tcW w:w="2213" w:type="dxa"/>
            <w:vAlign w:val="bottom"/>
          </w:tcPr>
          <w:p w14:paraId="122DA9AB" w14:textId="169F769F" w:rsidR="00B705AE" w:rsidRDefault="00B705AE" w:rsidP="00B705AE">
            <w:pPr>
              <w:rPr>
                <w:rFonts w:eastAsia="Arial" w:cs="Arial"/>
                <w:sz w:val="22"/>
                <w:szCs w:val="22"/>
              </w:rPr>
            </w:pPr>
            <w:r>
              <w:rPr>
                <w:rFonts w:ascii="Calibri" w:hAnsi="Calibri" w:cs="Calibri"/>
                <w:color w:val="000000"/>
                <w:sz w:val="22"/>
                <w:szCs w:val="22"/>
              </w:rPr>
              <w:t>Week 6</w:t>
            </w:r>
          </w:p>
        </w:tc>
        <w:tc>
          <w:tcPr>
            <w:tcW w:w="853" w:type="dxa"/>
          </w:tcPr>
          <w:p w14:paraId="7CD2B872" w14:textId="77777777" w:rsidR="00B705AE" w:rsidRDefault="00B705AE" w:rsidP="00B705AE">
            <w:pPr>
              <w:rPr>
                <w:rFonts w:eastAsia="Arial" w:cs="Arial"/>
                <w:sz w:val="22"/>
                <w:szCs w:val="22"/>
              </w:rPr>
            </w:pPr>
          </w:p>
        </w:tc>
        <w:tc>
          <w:tcPr>
            <w:tcW w:w="853" w:type="dxa"/>
          </w:tcPr>
          <w:p w14:paraId="3AFAD783" w14:textId="77777777" w:rsidR="00B705AE" w:rsidRDefault="00B705AE" w:rsidP="00B705AE">
            <w:pPr>
              <w:rPr>
                <w:rFonts w:eastAsia="Arial" w:cs="Arial"/>
                <w:sz w:val="22"/>
                <w:szCs w:val="22"/>
              </w:rPr>
            </w:pPr>
          </w:p>
        </w:tc>
        <w:tc>
          <w:tcPr>
            <w:tcW w:w="853" w:type="dxa"/>
          </w:tcPr>
          <w:p w14:paraId="442A9E39" w14:textId="77777777" w:rsidR="00B705AE" w:rsidRDefault="00B705AE" w:rsidP="00B705AE">
            <w:pPr>
              <w:rPr>
                <w:rFonts w:eastAsia="Arial" w:cs="Arial"/>
                <w:sz w:val="22"/>
                <w:szCs w:val="22"/>
              </w:rPr>
            </w:pPr>
          </w:p>
        </w:tc>
        <w:tc>
          <w:tcPr>
            <w:tcW w:w="853" w:type="dxa"/>
          </w:tcPr>
          <w:p w14:paraId="3204BE2F" w14:textId="77777777" w:rsidR="00B705AE" w:rsidRDefault="00B705AE" w:rsidP="00B705AE">
            <w:pPr>
              <w:rPr>
                <w:rFonts w:eastAsia="Arial" w:cs="Arial"/>
                <w:sz w:val="22"/>
                <w:szCs w:val="22"/>
              </w:rPr>
            </w:pPr>
          </w:p>
        </w:tc>
        <w:tc>
          <w:tcPr>
            <w:tcW w:w="853" w:type="dxa"/>
          </w:tcPr>
          <w:p w14:paraId="7B00E3DE" w14:textId="0311FF82" w:rsidR="00B705AE" w:rsidRDefault="0047180E" w:rsidP="00B705AE">
            <w:pPr>
              <w:rPr>
                <w:rFonts w:eastAsia="Arial" w:cs="Arial"/>
                <w:sz w:val="22"/>
                <w:szCs w:val="22"/>
              </w:rPr>
            </w:pPr>
            <w:r>
              <w:rPr>
                <w:rFonts w:eastAsia="Arial" w:cs="Arial"/>
                <w:sz w:val="22"/>
                <w:szCs w:val="22"/>
              </w:rPr>
              <w:t>X</w:t>
            </w:r>
          </w:p>
        </w:tc>
        <w:tc>
          <w:tcPr>
            <w:tcW w:w="853" w:type="dxa"/>
          </w:tcPr>
          <w:p w14:paraId="6C32B0D5" w14:textId="77777777" w:rsidR="00B705AE" w:rsidRDefault="00B705AE" w:rsidP="00B705AE">
            <w:pPr>
              <w:rPr>
                <w:rFonts w:eastAsia="Arial" w:cs="Arial"/>
                <w:sz w:val="22"/>
                <w:szCs w:val="22"/>
              </w:rPr>
            </w:pPr>
          </w:p>
        </w:tc>
        <w:tc>
          <w:tcPr>
            <w:tcW w:w="853" w:type="dxa"/>
          </w:tcPr>
          <w:p w14:paraId="6FB6DEE0" w14:textId="77777777" w:rsidR="00B705AE" w:rsidRDefault="00B705AE" w:rsidP="00B705AE">
            <w:pPr>
              <w:rPr>
                <w:rFonts w:eastAsia="Arial" w:cs="Arial"/>
                <w:sz w:val="22"/>
                <w:szCs w:val="22"/>
              </w:rPr>
            </w:pPr>
          </w:p>
        </w:tc>
        <w:tc>
          <w:tcPr>
            <w:tcW w:w="853" w:type="dxa"/>
          </w:tcPr>
          <w:p w14:paraId="55912F2F" w14:textId="77777777" w:rsidR="00B705AE" w:rsidRDefault="00B705AE" w:rsidP="00B705AE">
            <w:pPr>
              <w:rPr>
                <w:rFonts w:eastAsia="Arial" w:cs="Arial"/>
                <w:sz w:val="22"/>
                <w:szCs w:val="22"/>
              </w:rPr>
            </w:pPr>
          </w:p>
        </w:tc>
      </w:tr>
      <w:tr w:rsidR="00B705AE" w14:paraId="418C0BF4" w14:textId="77777777" w:rsidTr="00755724">
        <w:tc>
          <w:tcPr>
            <w:tcW w:w="2213" w:type="dxa"/>
            <w:vAlign w:val="bottom"/>
          </w:tcPr>
          <w:p w14:paraId="57820031" w14:textId="7E966BC1" w:rsidR="00B705AE" w:rsidRDefault="00B705AE" w:rsidP="00B705AE">
            <w:pPr>
              <w:rPr>
                <w:rFonts w:eastAsia="Arial" w:cs="Arial"/>
                <w:sz w:val="22"/>
                <w:szCs w:val="22"/>
              </w:rPr>
            </w:pPr>
            <w:r>
              <w:rPr>
                <w:rFonts w:ascii="Calibri" w:hAnsi="Calibri" w:cs="Calibri"/>
                <w:color w:val="000000"/>
                <w:sz w:val="22"/>
                <w:szCs w:val="22"/>
              </w:rPr>
              <w:t>Week 7</w:t>
            </w:r>
          </w:p>
        </w:tc>
        <w:tc>
          <w:tcPr>
            <w:tcW w:w="853" w:type="dxa"/>
          </w:tcPr>
          <w:p w14:paraId="314E44AC" w14:textId="77777777" w:rsidR="00B705AE" w:rsidRDefault="00B705AE" w:rsidP="00B705AE">
            <w:pPr>
              <w:rPr>
                <w:rFonts w:eastAsia="Arial" w:cs="Arial"/>
                <w:sz w:val="22"/>
                <w:szCs w:val="22"/>
              </w:rPr>
            </w:pPr>
          </w:p>
        </w:tc>
        <w:tc>
          <w:tcPr>
            <w:tcW w:w="853" w:type="dxa"/>
          </w:tcPr>
          <w:p w14:paraId="22AD5167" w14:textId="77777777" w:rsidR="00B705AE" w:rsidRDefault="00B705AE" w:rsidP="00B705AE">
            <w:pPr>
              <w:rPr>
                <w:rFonts w:eastAsia="Arial" w:cs="Arial"/>
                <w:sz w:val="22"/>
                <w:szCs w:val="22"/>
              </w:rPr>
            </w:pPr>
          </w:p>
        </w:tc>
        <w:tc>
          <w:tcPr>
            <w:tcW w:w="853" w:type="dxa"/>
          </w:tcPr>
          <w:p w14:paraId="6E18AADE" w14:textId="77777777" w:rsidR="00B705AE" w:rsidRDefault="00B705AE" w:rsidP="00B705AE">
            <w:pPr>
              <w:rPr>
                <w:rFonts w:eastAsia="Arial" w:cs="Arial"/>
                <w:sz w:val="22"/>
                <w:szCs w:val="22"/>
              </w:rPr>
            </w:pPr>
          </w:p>
        </w:tc>
        <w:tc>
          <w:tcPr>
            <w:tcW w:w="853" w:type="dxa"/>
          </w:tcPr>
          <w:p w14:paraId="435FE74E" w14:textId="77777777" w:rsidR="00B705AE" w:rsidRDefault="00B705AE" w:rsidP="00B705AE">
            <w:pPr>
              <w:rPr>
                <w:rFonts w:eastAsia="Arial" w:cs="Arial"/>
                <w:sz w:val="22"/>
                <w:szCs w:val="22"/>
              </w:rPr>
            </w:pPr>
          </w:p>
        </w:tc>
        <w:tc>
          <w:tcPr>
            <w:tcW w:w="853" w:type="dxa"/>
          </w:tcPr>
          <w:p w14:paraId="51398176" w14:textId="658220B9" w:rsidR="00B705AE" w:rsidRDefault="0047180E" w:rsidP="00B705AE">
            <w:pPr>
              <w:rPr>
                <w:rFonts w:eastAsia="Arial" w:cs="Arial"/>
                <w:sz w:val="22"/>
                <w:szCs w:val="22"/>
              </w:rPr>
            </w:pPr>
            <w:r>
              <w:rPr>
                <w:rFonts w:eastAsia="Arial" w:cs="Arial"/>
                <w:sz w:val="22"/>
                <w:szCs w:val="22"/>
              </w:rPr>
              <w:t>X</w:t>
            </w:r>
          </w:p>
        </w:tc>
        <w:tc>
          <w:tcPr>
            <w:tcW w:w="853" w:type="dxa"/>
          </w:tcPr>
          <w:p w14:paraId="26287BD0" w14:textId="77777777" w:rsidR="00B705AE" w:rsidRDefault="00B705AE" w:rsidP="00B705AE">
            <w:pPr>
              <w:rPr>
                <w:rFonts w:eastAsia="Arial" w:cs="Arial"/>
                <w:sz w:val="22"/>
                <w:szCs w:val="22"/>
              </w:rPr>
            </w:pPr>
          </w:p>
        </w:tc>
        <w:tc>
          <w:tcPr>
            <w:tcW w:w="853" w:type="dxa"/>
          </w:tcPr>
          <w:p w14:paraId="7A229C45" w14:textId="77777777" w:rsidR="00B705AE" w:rsidRDefault="00B705AE" w:rsidP="00B705AE">
            <w:pPr>
              <w:rPr>
                <w:rFonts w:eastAsia="Arial" w:cs="Arial"/>
                <w:sz w:val="22"/>
                <w:szCs w:val="22"/>
              </w:rPr>
            </w:pPr>
          </w:p>
        </w:tc>
        <w:tc>
          <w:tcPr>
            <w:tcW w:w="853" w:type="dxa"/>
          </w:tcPr>
          <w:p w14:paraId="1CD20EBC" w14:textId="77777777" w:rsidR="00B705AE" w:rsidRDefault="00B705AE" w:rsidP="00B705AE">
            <w:pPr>
              <w:rPr>
                <w:rFonts w:eastAsia="Arial" w:cs="Arial"/>
                <w:sz w:val="22"/>
                <w:szCs w:val="22"/>
              </w:rPr>
            </w:pPr>
          </w:p>
        </w:tc>
      </w:tr>
      <w:tr w:rsidR="00B705AE" w14:paraId="6444F4DD" w14:textId="77777777" w:rsidTr="00755724">
        <w:tc>
          <w:tcPr>
            <w:tcW w:w="2213" w:type="dxa"/>
            <w:vAlign w:val="bottom"/>
          </w:tcPr>
          <w:p w14:paraId="34B35852" w14:textId="6BB0BB94" w:rsidR="00B705AE" w:rsidRDefault="00B705AE" w:rsidP="00B705AE">
            <w:pPr>
              <w:rPr>
                <w:rFonts w:eastAsia="Arial" w:cs="Arial"/>
                <w:sz w:val="22"/>
                <w:szCs w:val="22"/>
              </w:rPr>
            </w:pPr>
            <w:r>
              <w:rPr>
                <w:rFonts w:ascii="Calibri" w:hAnsi="Calibri" w:cs="Calibri"/>
                <w:color w:val="000000"/>
                <w:sz w:val="22"/>
                <w:szCs w:val="22"/>
              </w:rPr>
              <w:t>Week 8</w:t>
            </w:r>
          </w:p>
        </w:tc>
        <w:tc>
          <w:tcPr>
            <w:tcW w:w="853" w:type="dxa"/>
          </w:tcPr>
          <w:p w14:paraId="5F5022F8" w14:textId="77777777" w:rsidR="00B705AE" w:rsidRDefault="00B705AE" w:rsidP="00B705AE">
            <w:pPr>
              <w:rPr>
                <w:rFonts w:eastAsia="Arial" w:cs="Arial"/>
                <w:sz w:val="22"/>
                <w:szCs w:val="22"/>
              </w:rPr>
            </w:pPr>
          </w:p>
        </w:tc>
        <w:tc>
          <w:tcPr>
            <w:tcW w:w="853" w:type="dxa"/>
          </w:tcPr>
          <w:p w14:paraId="205A747D" w14:textId="77777777" w:rsidR="00B705AE" w:rsidRDefault="00B705AE" w:rsidP="00B705AE">
            <w:pPr>
              <w:rPr>
                <w:rFonts w:eastAsia="Arial" w:cs="Arial"/>
                <w:sz w:val="22"/>
                <w:szCs w:val="22"/>
              </w:rPr>
            </w:pPr>
          </w:p>
        </w:tc>
        <w:tc>
          <w:tcPr>
            <w:tcW w:w="853" w:type="dxa"/>
          </w:tcPr>
          <w:p w14:paraId="4933A492" w14:textId="77777777" w:rsidR="00B705AE" w:rsidRDefault="00B705AE" w:rsidP="00B705AE">
            <w:pPr>
              <w:rPr>
                <w:rFonts w:eastAsia="Arial" w:cs="Arial"/>
                <w:sz w:val="22"/>
                <w:szCs w:val="22"/>
              </w:rPr>
            </w:pPr>
          </w:p>
        </w:tc>
        <w:tc>
          <w:tcPr>
            <w:tcW w:w="853" w:type="dxa"/>
          </w:tcPr>
          <w:p w14:paraId="5D3D419D" w14:textId="77777777" w:rsidR="00B705AE" w:rsidRDefault="00B705AE" w:rsidP="00B705AE">
            <w:pPr>
              <w:rPr>
                <w:rFonts w:eastAsia="Arial" w:cs="Arial"/>
                <w:sz w:val="22"/>
                <w:szCs w:val="22"/>
              </w:rPr>
            </w:pPr>
          </w:p>
        </w:tc>
        <w:tc>
          <w:tcPr>
            <w:tcW w:w="853" w:type="dxa"/>
          </w:tcPr>
          <w:p w14:paraId="120B164E" w14:textId="6483BE98" w:rsidR="00B705AE" w:rsidRDefault="00B705AE" w:rsidP="00B705AE">
            <w:pPr>
              <w:rPr>
                <w:rFonts w:eastAsia="Arial" w:cs="Arial"/>
                <w:sz w:val="22"/>
                <w:szCs w:val="22"/>
              </w:rPr>
            </w:pPr>
          </w:p>
        </w:tc>
        <w:tc>
          <w:tcPr>
            <w:tcW w:w="853" w:type="dxa"/>
          </w:tcPr>
          <w:p w14:paraId="4E6361E3" w14:textId="77777777" w:rsidR="00B705AE" w:rsidRDefault="00B705AE" w:rsidP="00B705AE">
            <w:pPr>
              <w:rPr>
                <w:rFonts w:eastAsia="Arial" w:cs="Arial"/>
                <w:sz w:val="22"/>
                <w:szCs w:val="22"/>
              </w:rPr>
            </w:pPr>
          </w:p>
        </w:tc>
        <w:tc>
          <w:tcPr>
            <w:tcW w:w="853" w:type="dxa"/>
          </w:tcPr>
          <w:p w14:paraId="55AF1A1B" w14:textId="77777777" w:rsidR="00B705AE" w:rsidRDefault="00B705AE" w:rsidP="00B705AE">
            <w:pPr>
              <w:rPr>
                <w:rFonts w:eastAsia="Arial" w:cs="Arial"/>
                <w:sz w:val="22"/>
                <w:szCs w:val="22"/>
              </w:rPr>
            </w:pPr>
          </w:p>
        </w:tc>
        <w:tc>
          <w:tcPr>
            <w:tcW w:w="853" w:type="dxa"/>
          </w:tcPr>
          <w:p w14:paraId="39895314" w14:textId="77777777" w:rsidR="00B705AE" w:rsidRDefault="00B705AE" w:rsidP="00B705AE">
            <w:pPr>
              <w:rPr>
                <w:rFonts w:eastAsia="Arial" w:cs="Arial"/>
                <w:sz w:val="22"/>
                <w:szCs w:val="22"/>
              </w:rPr>
            </w:pPr>
          </w:p>
        </w:tc>
      </w:tr>
      <w:tr w:rsidR="00B705AE" w14:paraId="6466FF09" w14:textId="77777777" w:rsidTr="00755724">
        <w:tc>
          <w:tcPr>
            <w:tcW w:w="2213" w:type="dxa"/>
            <w:vAlign w:val="bottom"/>
          </w:tcPr>
          <w:p w14:paraId="4472B0E1" w14:textId="76190F54" w:rsidR="00B705AE" w:rsidRDefault="00B705AE" w:rsidP="00B705AE">
            <w:pPr>
              <w:rPr>
                <w:rFonts w:eastAsia="Arial" w:cs="Arial"/>
                <w:sz w:val="22"/>
                <w:szCs w:val="22"/>
              </w:rPr>
            </w:pPr>
            <w:r>
              <w:rPr>
                <w:rFonts w:ascii="Calibri" w:hAnsi="Calibri" w:cs="Calibri"/>
                <w:color w:val="000000"/>
                <w:sz w:val="22"/>
                <w:szCs w:val="22"/>
              </w:rPr>
              <w:t>Week 9</w:t>
            </w:r>
          </w:p>
        </w:tc>
        <w:tc>
          <w:tcPr>
            <w:tcW w:w="853" w:type="dxa"/>
          </w:tcPr>
          <w:p w14:paraId="7EF88578" w14:textId="77777777" w:rsidR="00B705AE" w:rsidRDefault="00B705AE" w:rsidP="00B705AE">
            <w:pPr>
              <w:rPr>
                <w:rFonts w:eastAsia="Arial" w:cs="Arial"/>
                <w:sz w:val="22"/>
                <w:szCs w:val="22"/>
              </w:rPr>
            </w:pPr>
          </w:p>
        </w:tc>
        <w:tc>
          <w:tcPr>
            <w:tcW w:w="853" w:type="dxa"/>
          </w:tcPr>
          <w:p w14:paraId="1F2555B7" w14:textId="77777777" w:rsidR="00B705AE" w:rsidRDefault="00B705AE" w:rsidP="00B705AE">
            <w:pPr>
              <w:rPr>
                <w:rFonts w:eastAsia="Arial" w:cs="Arial"/>
                <w:sz w:val="22"/>
                <w:szCs w:val="22"/>
              </w:rPr>
            </w:pPr>
          </w:p>
        </w:tc>
        <w:tc>
          <w:tcPr>
            <w:tcW w:w="853" w:type="dxa"/>
          </w:tcPr>
          <w:p w14:paraId="7656108A" w14:textId="77777777" w:rsidR="00B705AE" w:rsidRDefault="00B705AE" w:rsidP="00B705AE">
            <w:pPr>
              <w:rPr>
                <w:rFonts w:eastAsia="Arial" w:cs="Arial"/>
                <w:sz w:val="22"/>
                <w:szCs w:val="22"/>
              </w:rPr>
            </w:pPr>
          </w:p>
        </w:tc>
        <w:tc>
          <w:tcPr>
            <w:tcW w:w="853" w:type="dxa"/>
          </w:tcPr>
          <w:p w14:paraId="5EC56DC6" w14:textId="77777777" w:rsidR="00B705AE" w:rsidRDefault="00B705AE" w:rsidP="00B705AE">
            <w:pPr>
              <w:rPr>
                <w:rFonts w:eastAsia="Arial" w:cs="Arial"/>
                <w:sz w:val="22"/>
                <w:szCs w:val="22"/>
              </w:rPr>
            </w:pPr>
          </w:p>
        </w:tc>
        <w:tc>
          <w:tcPr>
            <w:tcW w:w="853" w:type="dxa"/>
          </w:tcPr>
          <w:p w14:paraId="571137A5" w14:textId="77777777" w:rsidR="00B705AE" w:rsidRDefault="00B705AE" w:rsidP="00B705AE">
            <w:pPr>
              <w:rPr>
                <w:rFonts w:eastAsia="Arial" w:cs="Arial"/>
                <w:sz w:val="22"/>
                <w:szCs w:val="22"/>
              </w:rPr>
            </w:pPr>
          </w:p>
        </w:tc>
        <w:tc>
          <w:tcPr>
            <w:tcW w:w="853" w:type="dxa"/>
          </w:tcPr>
          <w:p w14:paraId="4A90924D" w14:textId="77777777" w:rsidR="00B705AE" w:rsidRDefault="00B705AE" w:rsidP="00B705AE">
            <w:pPr>
              <w:rPr>
                <w:rFonts w:eastAsia="Arial" w:cs="Arial"/>
                <w:sz w:val="22"/>
                <w:szCs w:val="22"/>
              </w:rPr>
            </w:pPr>
          </w:p>
        </w:tc>
        <w:tc>
          <w:tcPr>
            <w:tcW w:w="853" w:type="dxa"/>
          </w:tcPr>
          <w:p w14:paraId="27497A40" w14:textId="77777777" w:rsidR="00B705AE" w:rsidRDefault="00B705AE" w:rsidP="00B705AE">
            <w:pPr>
              <w:rPr>
                <w:rFonts w:eastAsia="Arial" w:cs="Arial"/>
                <w:sz w:val="22"/>
                <w:szCs w:val="22"/>
              </w:rPr>
            </w:pPr>
          </w:p>
        </w:tc>
        <w:tc>
          <w:tcPr>
            <w:tcW w:w="853" w:type="dxa"/>
          </w:tcPr>
          <w:p w14:paraId="48E3C0C4" w14:textId="77777777" w:rsidR="00B705AE" w:rsidRDefault="00B705AE" w:rsidP="00B705AE">
            <w:pPr>
              <w:rPr>
                <w:rFonts w:eastAsia="Arial" w:cs="Arial"/>
                <w:sz w:val="22"/>
                <w:szCs w:val="22"/>
              </w:rPr>
            </w:pPr>
          </w:p>
        </w:tc>
      </w:tr>
      <w:tr w:rsidR="00B705AE" w14:paraId="44D8B1FD" w14:textId="77777777" w:rsidTr="00755724">
        <w:tc>
          <w:tcPr>
            <w:tcW w:w="2213" w:type="dxa"/>
            <w:vAlign w:val="bottom"/>
          </w:tcPr>
          <w:p w14:paraId="5E52E252" w14:textId="3A6DFF61" w:rsidR="00B705AE" w:rsidRDefault="00B705AE" w:rsidP="00B705AE">
            <w:pPr>
              <w:rPr>
                <w:rFonts w:eastAsia="Arial" w:cs="Arial"/>
                <w:sz w:val="22"/>
                <w:szCs w:val="22"/>
              </w:rPr>
            </w:pPr>
            <w:r>
              <w:rPr>
                <w:rFonts w:ascii="Calibri" w:hAnsi="Calibri" w:cs="Calibri"/>
                <w:color w:val="000000"/>
                <w:sz w:val="22"/>
                <w:szCs w:val="22"/>
              </w:rPr>
              <w:t>Week 10</w:t>
            </w:r>
          </w:p>
        </w:tc>
        <w:tc>
          <w:tcPr>
            <w:tcW w:w="853" w:type="dxa"/>
          </w:tcPr>
          <w:p w14:paraId="2CC14CC4" w14:textId="77777777" w:rsidR="00B705AE" w:rsidRDefault="00B705AE" w:rsidP="00B705AE">
            <w:pPr>
              <w:rPr>
                <w:rFonts w:eastAsia="Arial" w:cs="Arial"/>
                <w:sz w:val="22"/>
                <w:szCs w:val="22"/>
              </w:rPr>
            </w:pPr>
          </w:p>
        </w:tc>
        <w:tc>
          <w:tcPr>
            <w:tcW w:w="853" w:type="dxa"/>
          </w:tcPr>
          <w:p w14:paraId="0EAAC10A" w14:textId="77777777" w:rsidR="00B705AE" w:rsidRDefault="00B705AE" w:rsidP="00B705AE">
            <w:pPr>
              <w:rPr>
                <w:rFonts w:eastAsia="Arial" w:cs="Arial"/>
                <w:sz w:val="22"/>
                <w:szCs w:val="22"/>
              </w:rPr>
            </w:pPr>
          </w:p>
        </w:tc>
        <w:tc>
          <w:tcPr>
            <w:tcW w:w="853" w:type="dxa"/>
          </w:tcPr>
          <w:p w14:paraId="47BC5B33" w14:textId="77777777" w:rsidR="00B705AE" w:rsidRDefault="00B705AE" w:rsidP="00B705AE">
            <w:pPr>
              <w:rPr>
                <w:rFonts w:eastAsia="Arial" w:cs="Arial"/>
                <w:sz w:val="22"/>
                <w:szCs w:val="22"/>
              </w:rPr>
            </w:pPr>
          </w:p>
        </w:tc>
        <w:tc>
          <w:tcPr>
            <w:tcW w:w="853" w:type="dxa"/>
          </w:tcPr>
          <w:p w14:paraId="200380B5" w14:textId="77777777" w:rsidR="00B705AE" w:rsidRDefault="00B705AE" w:rsidP="00B705AE">
            <w:pPr>
              <w:rPr>
                <w:rFonts w:eastAsia="Arial" w:cs="Arial"/>
                <w:sz w:val="22"/>
                <w:szCs w:val="22"/>
              </w:rPr>
            </w:pPr>
          </w:p>
        </w:tc>
        <w:tc>
          <w:tcPr>
            <w:tcW w:w="853" w:type="dxa"/>
          </w:tcPr>
          <w:p w14:paraId="416D56AD" w14:textId="77777777" w:rsidR="00B705AE" w:rsidRDefault="00B705AE" w:rsidP="00B705AE">
            <w:pPr>
              <w:rPr>
                <w:rFonts w:eastAsia="Arial" w:cs="Arial"/>
                <w:sz w:val="22"/>
                <w:szCs w:val="22"/>
              </w:rPr>
            </w:pPr>
          </w:p>
        </w:tc>
        <w:tc>
          <w:tcPr>
            <w:tcW w:w="853" w:type="dxa"/>
          </w:tcPr>
          <w:p w14:paraId="1AA30A29" w14:textId="77777777" w:rsidR="00B705AE" w:rsidRDefault="00B705AE" w:rsidP="00B705AE">
            <w:pPr>
              <w:rPr>
                <w:rFonts w:eastAsia="Arial" w:cs="Arial"/>
                <w:sz w:val="22"/>
                <w:szCs w:val="22"/>
              </w:rPr>
            </w:pPr>
          </w:p>
        </w:tc>
        <w:tc>
          <w:tcPr>
            <w:tcW w:w="853" w:type="dxa"/>
          </w:tcPr>
          <w:p w14:paraId="7BC97C2A" w14:textId="77777777" w:rsidR="00B705AE" w:rsidRDefault="00B705AE" w:rsidP="00B705AE">
            <w:pPr>
              <w:rPr>
                <w:rFonts w:eastAsia="Arial" w:cs="Arial"/>
                <w:sz w:val="22"/>
                <w:szCs w:val="22"/>
              </w:rPr>
            </w:pPr>
          </w:p>
        </w:tc>
        <w:tc>
          <w:tcPr>
            <w:tcW w:w="853" w:type="dxa"/>
          </w:tcPr>
          <w:p w14:paraId="7BAD5D14" w14:textId="77777777" w:rsidR="00B705AE" w:rsidRDefault="00B705AE" w:rsidP="00B705AE">
            <w:pPr>
              <w:rPr>
                <w:rFonts w:eastAsia="Arial" w:cs="Arial"/>
                <w:sz w:val="22"/>
                <w:szCs w:val="22"/>
              </w:rPr>
            </w:pPr>
          </w:p>
        </w:tc>
      </w:tr>
      <w:tr w:rsidR="00B705AE" w14:paraId="62C6EAB0" w14:textId="77777777" w:rsidTr="00755724">
        <w:tc>
          <w:tcPr>
            <w:tcW w:w="2213" w:type="dxa"/>
            <w:vAlign w:val="bottom"/>
          </w:tcPr>
          <w:p w14:paraId="48311C23" w14:textId="28EAFB70" w:rsidR="00B705AE" w:rsidRDefault="00B705AE" w:rsidP="00B705AE">
            <w:pPr>
              <w:rPr>
                <w:rFonts w:eastAsia="Arial" w:cs="Arial"/>
                <w:sz w:val="22"/>
                <w:szCs w:val="22"/>
              </w:rPr>
            </w:pPr>
            <w:r>
              <w:rPr>
                <w:rFonts w:ascii="Calibri" w:hAnsi="Calibri" w:cs="Calibri"/>
                <w:color w:val="000000"/>
                <w:sz w:val="22"/>
                <w:szCs w:val="22"/>
              </w:rPr>
              <w:t>Week 11</w:t>
            </w:r>
          </w:p>
        </w:tc>
        <w:tc>
          <w:tcPr>
            <w:tcW w:w="853" w:type="dxa"/>
          </w:tcPr>
          <w:p w14:paraId="1F1153C4" w14:textId="77777777" w:rsidR="00B705AE" w:rsidRDefault="00B705AE" w:rsidP="00B705AE">
            <w:pPr>
              <w:rPr>
                <w:rFonts w:eastAsia="Arial" w:cs="Arial"/>
                <w:sz w:val="22"/>
                <w:szCs w:val="22"/>
              </w:rPr>
            </w:pPr>
          </w:p>
        </w:tc>
        <w:tc>
          <w:tcPr>
            <w:tcW w:w="853" w:type="dxa"/>
          </w:tcPr>
          <w:p w14:paraId="76C75300" w14:textId="77777777" w:rsidR="00B705AE" w:rsidRDefault="00B705AE" w:rsidP="00B705AE">
            <w:pPr>
              <w:rPr>
                <w:rFonts w:eastAsia="Arial" w:cs="Arial"/>
                <w:sz w:val="22"/>
                <w:szCs w:val="22"/>
              </w:rPr>
            </w:pPr>
          </w:p>
        </w:tc>
        <w:tc>
          <w:tcPr>
            <w:tcW w:w="853" w:type="dxa"/>
          </w:tcPr>
          <w:p w14:paraId="57C82E2B" w14:textId="77777777" w:rsidR="00B705AE" w:rsidRDefault="00B705AE" w:rsidP="00B705AE">
            <w:pPr>
              <w:rPr>
                <w:rFonts w:eastAsia="Arial" w:cs="Arial"/>
                <w:sz w:val="22"/>
                <w:szCs w:val="22"/>
              </w:rPr>
            </w:pPr>
          </w:p>
        </w:tc>
        <w:tc>
          <w:tcPr>
            <w:tcW w:w="853" w:type="dxa"/>
          </w:tcPr>
          <w:p w14:paraId="35A01B89" w14:textId="77777777" w:rsidR="00B705AE" w:rsidRDefault="00B705AE" w:rsidP="00B705AE">
            <w:pPr>
              <w:rPr>
                <w:rFonts w:eastAsia="Arial" w:cs="Arial"/>
                <w:sz w:val="22"/>
                <w:szCs w:val="22"/>
              </w:rPr>
            </w:pPr>
          </w:p>
        </w:tc>
        <w:tc>
          <w:tcPr>
            <w:tcW w:w="853" w:type="dxa"/>
          </w:tcPr>
          <w:p w14:paraId="5A4D3088" w14:textId="77777777" w:rsidR="00B705AE" w:rsidRDefault="00B705AE" w:rsidP="00B705AE">
            <w:pPr>
              <w:rPr>
                <w:rFonts w:eastAsia="Arial" w:cs="Arial"/>
                <w:sz w:val="22"/>
                <w:szCs w:val="22"/>
              </w:rPr>
            </w:pPr>
          </w:p>
        </w:tc>
        <w:tc>
          <w:tcPr>
            <w:tcW w:w="853" w:type="dxa"/>
          </w:tcPr>
          <w:p w14:paraId="5E4BC279" w14:textId="77777777" w:rsidR="00B705AE" w:rsidRDefault="00B705AE" w:rsidP="00B705AE">
            <w:pPr>
              <w:rPr>
                <w:rFonts w:eastAsia="Arial" w:cs="Arial"/>
                <w:sz w:val="22"/>
                <w:szCs w:val="22"/>
              </w:rPr>
            </w:pPr>
          </w:p>
        </w:tc>
        <w:tc>
          <w:tcPr>
            <w:tcW w:w="853" w:type="dxa"/>
          </w:tcPr>
          <w:p w14:paraId="1B707978" w14:textId="77777777" w:rsidR="00B705AE" w:rsidRDefault="00B705AE" w:rsidP="00B705AE">
            <w:pPr>
              <w:rPr>
                <w:rFonts w:eastAsia="Arial" w:cs="Arial"/>
                <w:sz w:val="22"/>
                <w:szCs w:val="22"/>
              </w:rPr>
            </w:pPr>
          </w:p>
        </w:tc>
        <w:tc>
          <w:tcPr>
            <w:tcW w:w="853" w:type="dxa"/>
          </w:tcPr>
          <w:p w14:paraId="44F0BE72" w14:textId="77777777" w:rsidR="00B705AE" w:rsidRDefault="00B705AE" w:rsidP="00B705AE">
            <w:pPr>
              <w:rPr>
                <w:rFonts w:eastAsia="Arial" w:cs="Arial"/>
                <w:sz w:val="22"/>
                <w:szCs w:val="22"/>
              </w:rPr>
            </w:pPr>
          </w:p>
        </w:tc>
      </w:tr>
      <w:tr w:rsidR="00B705AE" w14:paraId="395A8FA2" w14:textId="77777777" w:rsidTr="00755724">
        <w:tc>
          <w:tcPr>
            <w:tcW w:w="2213" w:type="dxa"/>
            <w:vAlign w:val="bottom"/>
          </w:tcPr>
          <w:p w14:paraId="04264286" w14:textId="59BCD14D" w:rsidR="00B705AE" w:rsidRDefault="00B705AE" w:rsidP="00B705AE">
            <w:pPr>
              <w:rPr>
                <w:rFonts w:eastAsia="Arial" w:cs="Arial"/>
                <w:sz w:val="22"/>
                <w:szCs w:val="22"/>
              </w:rPr>
            </w:pPr>
            <w:r>
              <w:rPr>
                <w:rFonts w:ascii="Calibri" w:hAnsi="Calibri" w:cs="Calibri"/>
                <w:color w:val="000000"/>
                <w:sz w:val="22"/>
                <w:szCs w:val="22"/>
              </w:rPr>
              <w:t>Week 12</w:t>
            </w:r>
          </w:p>
        </w:tc>
        <w:tc>
          <w:tcPr>
            <w:tcW w:w="853" w:type="dxa"/>
          </w:tcPr>
          <w:p w14:paraId="4AD2C753" w14:textId="77777777" w:rsidR="00B705AE" w:rsidRDefault="00B705AE" w:rsidP="00B705AE">
            <w:pPr>
              <w:rPr>
                <w:rFonts w:eastAsia="Arial" w:cs="Arial"/>
                <w:sz w:val="22"/>
                <w:szCs w:val="22"/>
              </w:rPr>
            </w:pPr>
          </w:p>
        </w:tc>
        <w:tc>
          <w:tcPr>
            <w:tcW w:w="853" w:type="dxa"/>
          </w:tcPr>
          <w:p w14:paraId="1335A148" w14:textId="77777777" w:rsidR="00B705AE" w:rsidRDefault="00B705AE" w:rsidP="00B705AE">
            <w:pPr>
              <w:rPr>
                <w:rFonts w:eastAsia="Arial" w:cs="Arial"/>
                <w:sz w:val="22"/>
                <w:szCs w:val="22"/>
              </w:rPr>
            </w:pPr>
          </w:p>
        </w:tc>
        <w:tc>
          <w:tcPr>
            <w:tcW w:w="853" w:type="dxa"/>
          </w:tcPr>
          <w:p w14:paraId="0B7910BD" w14:textId="77777777" w:rsidR="00B705AE" w:rsidRDefault="00B705AE" w:rsidP="00B705AE">
            <w:pPr>
              <w:rPr>
                <w:rFonts w:eastAsia="Arial" w:cs="Arial"/>
                <w:sz w:val="22"/>
                <w:szCs w:val="22"/>
              </w:rPr>
            </w:pPr>
          </w:p>
        </w:tc>
        <w:tc>
          <w:tcPr>
            <w:tcW w:w="853" w:type="dxa"/>
          </w:tcPr>
          <w:p w14:paraId="3E83E45F" w14:textId="77777777" w:rsidR="00B705AE" w:rsidRDefault="00B705AE" w:rsidP="00B705AE">
            <w:pPr>
              <w:rPr>
                <w:rFonts w:eastAsia="Arial" w:cs="Arial"/>
                <w:sz w:val="22"/>
                <w:szCs w:val="22"/>
              </w:rPr>
            </w:pPr>
          </w:p>
        </w:tc>
        <w:tc>
          <w:tcPr>
            <w:tcW w:w="853" w:type="dxa"/>
          </w:tcPr>
          <w:p w14:paraId="64DCF5D0" w14:textId="77777777" w:rsidR="00B705AE" w:rsidRDefault="00B705AE" w:rsidP="00B705AE">
            <w:pPr>
              <w:rPr>
                <w:rFonts w:eastAsia="Arial" w:cs="Arial"/>
                <w:sz w:val="22"/>
                <w:szCs w:val="22"/>
              </w:rPr>
            </w:pPr>
          </w:p>
        </w:tc>
        <w:tc>
          <w:tcPr>
            <w:tcW w:w="853" w:type="dxa"/>
          </w:tcPr>
          <w:p w14:paraId="0BCF1C95" w14:textId="77777777" w:rsidR="00B705AE" w:rsidRDefault="00B705AE" w:rsidP="00B705AE">
            <w:pPr>
              <w:rPr>
                <w:rFonts w:eastAsia="Arial" w:cs="Arial"/>
                <w:sz w:val="22"/>
                <w:szCs w:val="22"/>
              </w:rPr>
            </w:pPr>
          </w:p>
        </w:tc>
        <w:tc>
          <w:tcPr>
            <w:tcW w:w="853" w:type="dxa"/>
          </w:tcPr>
          <w:p w14:paraId="238848D0" w14:textId="77777777" w:rsidR="00B705AE" w:rsidRDefault="00B705AE" w:rsidP="00B705AE">
            <w:pPr>
              <w:rPr>
                <w:rFonts w:eastAsia="Arial" w:cs="Arial"/>
                <w:sz w:val="22"/>
                <w:szCs w:val="22"/>
              </w:rPr>
            </w:pPr>
          </w:p>
        </w:tc>
        <w:tc>
          <w:tcPr>
            <w:tcW w:w="853" w:type="dxa"/>
          </w:tcPr>
          <w:p w14:paraId="3E5E0E62" w14:textId="77777777" w:rsidR="00B705AE" w:rsidRDefault="00B705AE" w:rsidP="00B705AE">
            <w:pPr>
              <w:rPr>
                <w:rFonts w:eastAsia="Arial" w:cs="Arial"/>
                <w:sz w:val="22"/>
                <w:szCs w:val="22"/>
              </w:rPr>
            </w:pPr>
          </w:p>
        </w:tc>
      </w:tr>
      <w:tr w:rsidR="00B705AE" w14:paraId="0AEC96F7" w14:textId="77777777" w:rsidTr="00755724">
        <w:tc>
          <w:tcPr>
            <w:tcW w:w="2213" w:type="dxa"/>
            <w:vAlign w:val="bottom"/>
          </w:tcPr>
          <w:p w14:paraId="6244FF02" w14:textId="3BB65A1A" w:rsidR="00B705AE" w:rsidRDefault="00B705AE" w:rsidP="00B705AE">
            <w:pPr>
              <w:rPr>
                <w:rFonts w:eastAsia="Arial" w:cs="Arial"/>
                <w:sz w:val="22"/>
                <w:szCs w:val="22"/>
              </w:rPr>
            </w:pPr>
            <w:r>
              <w:rPr>
                <w:rFonts w:ascii="Calibri" w:hAnsi="Calibri" w:cs="Calibri"/>
                <w:color w:val="000000"/>
                <w:sz w:val="22"/>
                <w:szCs w:val="22"/>
              </w:rPr>
              <w:t>Week 13</w:t>
            </w:r>
          </w:p>
        </w:tc>
        <w:tc>
          <w:tcPr>
            <w:tcW w:w="853" w:type="dxa"/>
          </w:tcPr>
          <w:p w14:paraId="0BF7E2AC" w14:textId="77777777" w:rsidR="00B705AE" w:rsidRDefault="00B705AE" w:rsidP="00B705AE">
            <w:pPr>
              <w:rPr>
                <w:rFonts w:eastAsia="Arial" w:cs="Arial"/>
                <w:sz w:val="22"/>
                <w:szCs w:val="22"/>
              </w:rPr>
            </w:pPr>
          </w:p>
        </w:tc>
        <w:tc>
          <w:tcPr>
            <w:tcW w:w="853" w:type="dxa"/>
          </w:tcPr>
          <w:p w14:paraId="3FBF8606" w14:textId="77777777" w:rsidR="00B705AE" w:rsidRDefault="00B705AE" w:rsidP="00B705AE">
            <w:pPr>
              <w:rPr>
                <w:rFonts w:eastAsia="Arial" w:cs="Arial"/>
                <w:sz w:val="22"/>
                <w:szCs w:val="22"/>
              </w:rPr>
            </w:pPr>
          </w:p>
        </w:tc>
        <w:tc>
          <w:tcPr>
            <w:tcW w:w="853" w:type="dxa"/>
          </w:tcPr>
          <w:p w14:paraId="31856E18" w14:textId="77777777" w:rsidR="00B705AE" w:rsidRDefault="00B705AE" w:rsidP="00B705AE">
            <w:pPr>
              <w:rPr>
                <w:rFonts w:eastAsia="Arial" w:cs="Arial"/>
                <w:sz w:val="22"/>
                <w:szCs w:val="22"/>
              </w:rPr>
            </w:pPr>
          </w:p>
        </w:tc>
        <w:tc>
          <w:tcPr>
            <w:tcW w:w="853" w:type="dxa"/>
          </w:tcPr>
          <w:p w14:paraId="66DD675B" w14:textId="77777777" w:rsidR="00B705AE" w:rsidRDefault="00B705AE" w:rsidP="00B705AE">
            <w:pPr>
              <w:rPr>
                <w:rFonts w:eastAsia="Arial" w:cs="Arial"/>
                <w:sz w:val="22"/>
                <w:szCs w:val="22"/>
              </w:rPr>
            </w:pPr>
          </w:p>
        </w:tc>
        <w:tc>
          <w:tcPr>
            <w:tcW w:w="853" w:type="dxa"/>
          </w:tcPr>
          <w:p w14:paraId="56D309B0" w14:textId="77777777" w:rsidR="00B705AE" w:rsidRDefault="00B705AE" w:rsidP="00B705AE">
            <w:pPr>
              <w:rPr>
                <w:rFonts w:eastAsia="Arial" w:cs="Arial"/>
                <w:sz w:val="22"/>
                <w:szCs w:val="22"/>
              </w:rPr>
            </w:pPr>
          </w:p>
        </w:tc>
        <w:tc>
          <w:tcPr>
            <w:tcW w:w="853" w:type="dxa"/>
          </w:tcPr>
          <w:p w14:paraId="792799E6" w14:textId="77777777" w:rsidR="00B705AE" w:rsidRDefault="00B705AE" w:rsidP="00B705AE">
            <w:pPr>
              <w:rPr>
                <w:rFonts w:eastAsia="Arial" w:cs="Arial"/>
                <w:sz w:val="22"/>
                <w:szCs w:val="22"/>
              </w:rPr>
            </w:pPr>
          </w:p>
        </w:tc>
        <w:tc>
          <w:tcPr>
            <w:tcW w:w="853" w:type="dxa"/>
          </w:tcPr>
          <w:p w14:paraId="7F47FB25" w14:textId="77777777" w:rsidR="00B705AE" w:rsidRDefault="00B705AE" w:rsidP="00B705AE">
            <w:pPr>
              <w:rPr>
                <w:rFonts w:eastAsia="Arial" w:cs="Arial"/>
                <w:sz w:val="22"/>
                <w:szCs w:val="22"/>
              </w:rPr>
            </w:pPr>
          </w:p>
        </w:tc>
        <w:tc>
          <w:tcPr>
            <w:tcW w:w="853" w:type="dxa"/>
          </w:tcPr>
          <w:p w14:paraId="077ABE8B" w14:textId="77777777" w:rsidR="00B705AE" w:rsidRDefault="00B705AE" w:rsidP="00B705AE">
            <w:pPr>
              <w:rPr>
                <w:rFonts w:eastAsia="Arial" w:cs="Arial"/>
                <w:sz w:val="22"/>
                <w:szCs w:val="22"/>
              </w:rPr>
            </w:pPr>
          </w:p>
        </w:tc>
      </w:tr>
      <w:tr w:rsidR="00B705AE" w14:paraId="0D5699B5" w14:textId="77777777" w:rsidTr="00755724">
        <w:tc>
          <w:tcPr>
            <w:tcW w:w="2213" w:type="dxa"/>
            <w:vAlign w:val="bottom"/>
          </w:tcPr>
          <w:p w14:paraId="31684B9C" w14:textId="35AD9972" w:rsidR="00B705AE" w:rsidRDefault="00B705AE" w:rsidP="00B705AE">
            <w:pPr>
              <w:rPr>
                <w:rFonts w:eastAsia="Arial" w:cs="Arial"/>
                <w:sz w:val="22"/>
                <w:szCs w:val="22"/>
              </w:rPr>
            </w:pPr>
            <w:r>
              <w:rPr>
                <w:rFonts w:ascii="Calibri" w:hAnsi="Calibri" w:cs="Calibri"/>
                <w:color w:val="000000"/>
                <w:sz w:val="22"/>
                <w:szCs w:val="22"/>
              </w:rPr>
              <w:t>Week 14</w:t>
            </w:r>
          </w:p>
        </w:tc>
        <w:tc>
          <w:tcPr>
            <w:tcW w:w="853" w:type="dxa"/>
          </w:tcPr>
          <w:p w14:paraId="09297D43" w14:textId="77777777" w:rsidR="00B705AE" w:rsidRDefault="00B705AE" w:rsidP="00B705AE">
            <w:pPr>
              <w:rPr>
                <w:rFonts w:eastAsia="Arial" w:cs="Arial"/>
                <w:sz w:val="22"/>
                <w:szCs w:val="22"/>
              </w:rPr>
            </w:pPr>
          </w:p>
        </w:tc>
        <w:tc>
          <w:tcPr>
            <w:tcW w:w="853" w:type="dxa"/>
          </w:tcPr>
          <w:p w14:paraId="17B721CC" w14:textId="77777777" w:rsidR="00B705AE" w:rsidRDefault="00B705AE" w:rsidP="00B705AE">
            <w:pPr>
              <w:rPr>
                <w:rFonts w:eastAsia="Arial" w:cs="Arial"/>
                <w:sz w:val="22"/>
                <w:szCs w:val="22"/>
              </w:rPr>
            </w:pPr>
          </w:p>
        </w:tc>
        <w:tc>
          <w:tcPr>
            <w:tcW w:w="853" w:type="dxa"/>
          </w:tcPr>
          <w:p w14:paraId="67985A43" w14:textId="77777777" w:rsidR="00B705AE" w:rsidRDefault="00B705AE" w:rsidP="00B705AE">
            <w:pPr>
              <w:rPr>
                <w:rFonts w:eastAsia="Arial" w:cs="Arial"/>
                <w:sz w:val="22"/>
                <w:szCs w:val="22"/>
              </w:rPr>
            </w:pPr>
          </w:p>
        </w:tc>
        <w:tc>
          <w:tcPr>
            <w:tcW w:w="853" w:type="dxa"/>
          </w:tcPr>
          <w:p w14:paraId="5ACB9D4C" w14:textId="77777777" w:rsidR="00B705AE" w:rsidRDefault="00B705AE" w:rsidP="00B705AE">
            <w:pPr>
              <w:rPr>
                <w:rFonts w:eastAsia="Arial" w:cs="Arial"/>
                <w:sz w:val="22"/>
                <w:szCs w:val="22"/>
              </w:rPr>
            </w:pPr>
          </w:p>
        </w:tc>
        <w:tc>
          <w:tcPr>
            <w:tcW w:w="853" w:type="dxa"/>
          </w:tcPr>
          <w:p w14:paraId="505E4819" w14:textId="77777777" w:rsidR="00B705AE" w:rsidRDefault="00B705AE" w:rsidP="00B705AE">
            <w:pPr>
              <w:rPr>
                <w:rFonts w:eastAsia="Arial" w:cs="Arial"/>
                <w:sz w:val="22"/>
                <w:szCs w:val="22"/>
              </w:rPr>
            </w:pPr>
          </w:p>
        </w:tc>
        <w:tc>
          <w:tcPr>
            <w:tcW w:w="853" w:type="dxa"/>
          </w:tcPr>
          <w:p w14:paraId="4C00B89B" w14:textId="77777777" w:rsidR="00B705AE" w:rsidRDefault="00B705AE" w:rsidP="00B705AE">
            <w:pPr>
              <w:rPr>
                <w:rFonts w:eastAsia="Arial" w:cs="Arial"/>
                <w:sz w:val="22"/>
                <w:szCs w:val="22"/>
              </w:rPr>
            </w:pPr>
          </w:p>
        </w:tc>
        <w:tc>
          <w:tcPr>
            <w:tcW w:w="853" w:type="dxa"/>
          </w:tcPr>
          <w:p w14:paraId="52B6DDC3" w14:textId="77777777" w:rsidR="00B705AE" w:rsidRDefault="00B705AE" w:rsidP="00B705AE">
            <w:pPr>
              <w:rPr>
                <w:rFonts w:eastAsia="Arial" w:cs="Arial"/>
                <w:sz w:val="22"/>
                <w:szCs w:val="22"/>
              </w:rPr>
            </w:pPr>
          </w:p>
        </w:tc>
        <w:tc>
          <w:tcPr>
            <w:tcW w:w="853" w:type="dxa"/>
          </w:tcPr>
          <w:p w14:paraId="4C66584F" w14:textId="77777777" w:rsidR="00B705AE" w:rsidRDefault="00B705AE" w:rsidP="00B705AE">
            <w:pPr>
              <w:rPr>
                <w:rFonts w:eastAsia="Arial" w:cs="Arial"/>
                <w:sz w:val="22"/>
                <w:szCs w:val="22"/>
              </w:rPr>
            </w:pPr>
          </w:p>
        </w:tc>
      </w:tr>
      <w:tr w:rsidR="00B705AE" w14:paraId="76D862CE" w14:textId="77777777" w:rsidTr="00755724">
        <w:tc>
          <w:tcPr>
            <w:tcW w:w="2213" w:type="dxa"/>
            <w:vAlign w:val="bottom"/>
          </w:tcPr>
          <w:p w14:paraId="4E536169" w14:textId="2897C891" w:rsidR="00B705AE" w:rsidRDefault="00B705AE" w:rsidP="00B705AE">
            <w:pPr>
              <w:rPr>
                <w:rFonts w:eastAsia="Arial" w:cs="Arial"/>
                <w:sz w:val="22"/>
                <w:szCs w:val="22"/>
              </w:rPr>
            </w:pPr>
            <w:r>
              <w:rPr>
                <w:rFonts w:ascii="Calibri" w:hAnsi="Calibri" w:cs="Calibri"/>
                <w:color w:val="000000"/>
                <w:sz w:val="22"/>
                <w:szCs w:val="22"/>
              </w:rPr>
              <w:t>Week 15</w:t>
            </w:r>
          </w:p>
        </w:tc>
        <w:tc>
          <w:tcPr>
            <w:tcW w:w="853" w:type="dxa"/>
          </w:tcPr>
          <w:p w14:paraId="6FCCDCDF" w14:textId="77777777" w:rsidR="00B705AE" w:rsidRDefault="00B705AE" w:rsidP="00B705AE">
            <w:pPr>
              <w:rPr>
                <w:rFonts w:eastAsia="Arial" w:cs="Arial"/>
                <w:sz w:val="22"/>
                <w:szCs w:val="22"/>
              </w:rPr>
            </w:pPr>
          </w:p>
        </w:tc>
        <w:tc>
          <w:tcPr>
            <w:tcW w:w="853" w:type="dxa"/>
          </w:tcPr>
          <w:p w14:paraId="21424E26" w14:textId="77777777" w:rsidR="00B705AE" w:rsidRDefault="00B705AE" w:rsidP="00B705AE">
            <w:pPr>
              <w:rPr>
                <w:rFonts w:eastAsia="Arial" w:cs="Arial"/>
                <w:sz w:val="22"/>
                <w:szCs w:val="22"/>
              </w:rPr>
            </w:pPr>
          </w:p>
        </w:tc>
        <w:tc>
          <w:tcPr>
            <w:tcW w:w="853" w:type="dxa"/>
          </w:tcPr>
          <w:p w14:paraId="07BCDA74" w14:textId="77777777" w:rsidR="00B705AE" w:rsidRDefault="00B705AE" w:rsidP="00B705AE">
            <w:pPr>
              <w:rPr>
                <w:rFonts w:eastAsia="Arial" w:cs="Arial"/>
                <w:sz w:val="22"/>
                <w:szCs w:val="22"/>
              </w:rPr>
            </w:pPr>
          </w:p>
        </w:tc>
        <w:tc>
          <w:tcPr>
            <w:tcW w:w="853" w:type="dxa"/>
          </w:tcPr>
          <w:p w14:paraId="73155507" w14:textId="77777777" w:rsidR="00B705AE" w:rsidRDefault="00B705AE" w:rsidP="00B705AE">
            <w:pPr>
              <w:rPr>
                <w:rFonts w:eastAsia="Arial" w:cs="Arial"/>
                <w:sz w:val="22"/>
                <w:szCs w:val="22"/>
              </w:rPr>
            </w:pPr>
          </w:p>
        </w:tc>
        <w:tc>
          <w:tcPr>
            <w:tcW w:w="853" w:type="dxa"/>
          </w:tcPr>
          <w:p w14:paraId="146BD2ED" w14:textId="77777777" w:rsidR="00B705AE" w:rsidRDefault="00B705AE" w:rsidP="00B705AE">
            <w:pPr>
              <w:rPr>
                <w:rFonts w:eastAsia="Arial" w:cs="Arial"/>
                <w:sz w:val="22"/>
                <w:szCs w:val="22"/>
              </w:rPr>
            </w:pPr>
          </w:p>
        </w:tc>
        <w:tc>
          <w:tcPr>
            <w:tcW w:w="853" w:type="dxa"/>
          </w:tcPr>
          <w:p w14:paraId="07877870" w14:textId="77777777" w:rsidR="00B705AE" w:rsidRDefault="00B705AE" w:rsidP="00B705AE">
            <w:pPr>
              <w:rPr>
                <w:rFonts w:eastAsia="Arial" w:cs="Arial"/>
                <w:sz w:val="22"/>
                <w:szCs w:val="22"/>
              </w:rPr>
            </w:pPr>
          </w:p>
        </w:tc>
        <w:tc>
          <w:tcPr>
            <w:tcW w:w="853" w:type="dxa"/>
          </w:tcPr>
          <w:p w14:paraId="732405D9" w14:textId="77777777" w:rsidR="00B705AE" w:rsidRDefault="00B705AE" w:rsidP="00B705AE">
            <w:pPr>
              <w:rPr>
                <w:rFonts w:eastAsia="Arial" w:cs="Arial"/>
                <w:sz w:val="22"/>
                <w:szCs w:val="22"/>
              </w:rPr>
            </w:pPr>
          </w:p>
        </w:tc>
        <w:tc>
          <w:tcPr>
            <w:tcW w:w="853" w:type="dxa"/>
          </w:tcPr>
          <w:p w14:paraId="480159A1" w14:textId="77777777" w:rsidR="00B705AE" w:rsidRDefault="00B705AE" w:rsidP="00B705AE">
            <w:pPr>
              <w:rPr>
                <w:rFonts w:eastAsia="Arial" w:cs="Arial"/>
                <w:sz w:val="22"/>
                <w:szCs w:val="22"/>
              </w:rPr>
            </w:pPr>
          </w:p>
        </w:tc>
      </w:tr>
      <w:tr w:rsidR="00B705AE" w14:paraId="1568C17C" w14:textId="77777777" w:rsidTr="00B705AE">
        <w:tc>
          <w:tcPr>
            <w:tcW w:w="2213" w:type="dxa"/>
          </w:tcPr>
          <w:p w14:paraId="66537990" w14:textId="77777777" w:rsidR="00B705AE" w:rsidRDefault="00B705AE" w:rsidP="17281CCD">
            <w:pPr>
              <w:rPr>
                <w:rFonts w:eastAsia="Arial" w:cs="Arial"/>
                <w:sz w:val="22"/>
                <w:szCs w:val="22"/>
              </w:rPr>
            </w:pPr>
          </w:p>
        </w:tc>
        <w:tc>
          <w:tcPr>
            <w:tcW w:w="853" w:type="dxa"/>
          </w:tcPr>
          <w:p w14:paraId="2B6B658D" w14:textId="77777777" w:rsidR="00B705AE" w:rsidRDefault="00B705AE" w:rsidP="17281CCD">
            <w:pPr>
              <w:rPr>
                <w:rFonts w:eastAsia="Arial" w:cs="Arial"/>
                <w:sz w:val="22"/>
                <w:szCs w:val="22"/>
              </w:rPr>
            </w:pPr>
          </w:p>
        </w:tc>
        <w:tc>
          <w:tcPr>
            <w:tcW w:w="853" w:type="dxa"/>
          </w:tcPr>
          <w:p w14:paraId="52239CB3" w14:textId="77777777" w:rsidR="00B705AE" w:rsidRDefault="00B705AE" w:rsidP="17281CCD">
            <w:pPr>
              <w:rPr>
                <w:rFonts w:eastAsia="Arial" w:cs="Arial"/>
                <w:sz w:val="22"/>
                <w:szCs w:val="22"/>
              </w:rPr>
            </w:pPr>
          </w:p>
        </w:tc>
        <w:tc>
          <w:tcPr>
            <w:tcW w:w="853" w:type="dxa"/>
          </w:tcPr>
          <w:p w14:paraId="3B3F6DFF" w14:textId="77777777" w:rsidR="00B705AE" w:rsidRDefault="00B705AE" w:rsidP="17281CCD">
            <w:pPr>
              <w:rPr>
                <w:rFonts w:eastAsia="Arial" w:cs="Arial"/>
                <w:sz w:val="22"/>
                <w:szCs w:val="22"/>
              </w:rPr>
            </w:pPr>
          </w:p>
        </w:tc>
        <w:tc>
          <w:tcPr>
            <w:tcW w:w="853" w:type="dxa"/>
          </w:tcPr>
          <w:p w14:paraId="0B6BA9DB" w14:textId="77777777" w:rsidR="00B705AE" w:rsidRDefault="00B705AE" w:rsidP="17281CCD">
            <w:pPr>
              <w:rPr>
                <w:rFonts w:eastAsia="Arial" w:cs="Arial"/>
                <w:sz w:val="22"/>
                <w:szCs w:val="22"/>
              </w:rPr>
            </w:pPr>
          </w:p>
        </w:tc>
        <w:tc>
          <w:tcPr>
            <w:tcW w:w="853" w:type="dxa"/>
          </w:tcPr>
          <w:p w14:paraId="3C5FDE59" w14:textId="77777777" w:rsidR="00B705AE" w:rsidRDefault="00B705AE" w:rsidP="17281CCD">
            <w:pPr>
              <w:rPr>
                <w:rFonts w:eastAsia="Arial" w:cs="Arial"/>
                <w:sz w:val="22"/>
                <w:szCs w:val="22"/>
              </w:rPr>
            </w:pPr>
          </w:p>
        </w:tc>
        <w:tc>
          <w:tcPr>
            <w:tcW w:w="853" w:type="dxa"/>
          </w:tcPr>
          <w:p w14:paraId="44E1C11E" w14:textId="77777777" w:rsidR="00B705AE" w:rsidRDefault="00B705AE" w:rsidP="17281CCD">
            <w:pPr>
              <w:rPr>
                <w:rFonts w:eastAsia="Arial" w:cs="Arial"/>
                <w:sz w:val="22"/>
                <w:szCs w:val="22"/>
              </w:rPr>
            </w:pPr>
          </w:p>
        </w:tc>
        <w:tc>
          <w:tcPr>
            <w:tcW w:w="853" w:type="dxa"/>
          </w:tcPr>
          <w:p w14:paraId="23BA6C00" w14:textId="77777777" w:rsidR="00B705AE" w:rsidRDefault="00B705AE" w:rsidP="17281CCD">
            <w:pPr>
              <w:rPr>
                <w:rFonts w:eastAsia="Arial" w:cs="Arial"/>
                <w:sz w:val="22"/>
                <w:szCs w:val="22"/>
              </w:rPr>
            </w:pPr>
          </w:p>
        </w:tc>
        <w:tc>
          <w:tcPr>
            <w:tcW w:w="853" w:type="dxa"/>
          </w:tcPr>
          <w:p w14:paraId="41CDF625" w14:textId="77777777" w:rsidR="00B705AE" w:rsidRDefault="00B705AE" w:rsidP="17281CCD">
            <w:pPr>
              <w:rPr>
                <w:rFonts w:eastAsia="Arial" w:cs="Arial"/>
                <w:sz w:val="22"/>
                <w:szCs w:val="22"/>
              </w:rPr>
            </w:pPr>
          </w:p>
        </w:tc>
      </w:tr>
      <w:tr w:rsidR="00B705AE" w14:paraId="2598E784" w14:textId="77777777" w:rsidTr="00B705AE">
        <w:tc>
          <w:tcPr>
            <w:tcW w:w="2213" w:type="dxa"/>
          </w:tcPr>
          <w:p w14:paraId="6ED375EE" w14:textId="77777777" w:rsidR="00B705AE" w:rsidRDefault="00B705AE" w:rsidP="17281CCD">
            <w:pPr>
              <w:rPr>
                <w:rFonts w:eastAsia="Arial" w:cs="Arial"/>
                <w:sz w:val="22"/>
                <w:szCs w:val="22"/>
              </w:rPr>
            </w:pPr>
          </w:p>
        </w:tc>
        <w:tc>
          <w:tcPr>
            <w:tcW w:w="853" w:type="dxa"/>
          </w:tcPr>
          <w:p w14:paraId="41601B08" w14:textId="77777777" w:rsidR="00B705AE" w:rsidRDefault="00B705AE" w:rsidP="17281CCD">
            <w:pPr>
              <w:rPr>
                <w:rFonts w:eastAsia="Arial" w:cs="Arial"/>
                <w:sz w:val="22"/>
                <w:szCs w:val="22"/>
              </w:rPr>
            </w:pPr>
          </w:p>
        </w:tc>
        <w:tc>
          <w:tcPr>
            <w:tcW w:w="853" w:type="dxa"/>
          </w:tcPr>
          <w:p w14:paraId="1EF9C738" w14:textId="77777777" w:rsidR="00B705AE" w:rsidRDefault="00B705AE" w:rsidP="17281CCD">
            <w:pPr>
              <w:rPr>
                <w:rFonts w:eastAsia="Arial" w:cs="Arial"/>
                <w:sz w:val="22"/>
                <w:szCs w:val="22"/>
              </w:rPr>
            </w:pPr>
          </w:p>
        </w:tc>
        <w:tc>
          <w:tcPr>
            <w:tcW w:w="853" w:type="dxa"/>
          </w:tcPr>
          <w:p w14:paraId="6F5C637E" w14:textId="77777777" w:rsidR="00B705AE" w:rsidRDefault="00B705AE" w:rsidP="17281CCD">
            <w:pPr>
              <w:rPr>
                <w:rFonts w:eastAsia="Arial" w:cs="Arial"/>
                <w:sz w:val="22"/>
                <w:szCs w:val="22"/>
              </w:rPr>
            </w:pPr>
          </w:p>
        </w:tc>
        <w:tc>
          <w:tcPr>
            <w:tcW w:w="853" w:type="dxa"/>
          </w:tcPr>
          <w:p w14:paraId="4661C2CC" w14:textId="77777777" w:rsidR="00B705AE" w:rsidRDefault="00B705AE" w:rsidP="17281CCD">
            <w:pPr>
              <w:rPr>
                <w:rFonts w:eastAsia="Arial" w:cs="Arial"/>
                <w:sz w:val="22"/>
                <w:szCs w:val="22"/>
              </w:rPr>
            </w:pPr>
          </w:p>
        </w:tc>
        <w:tc>
          <w:tcPr>
            <w:tcW w:w="853" w:type="dxa"/>
          </w:tcPr>
          <w:p w14:paraId="2F7AE6D9" w14:textId="77777777" w:rsidR="00B705AE" w:rsidRDefault="00B705AE" w:rsidP="17281CCD">
            <w:pPr>
              <w:rPr>
                <w:rFonts w:eastAsia="Arial" w:cs="Arial"/>
                <w:sz w:val="22"/>
                <w:szCs w:val="22"/>
              </w:rPr>
            </w:pPr>
          </w:p>
        </w:tc>
        <w:tc>
          <w:tcPr>
            <w:tcW w:w="853" w:type="dxa"/>
          </w:tcPr>
          <w:p w14:paraId="18F6EB66" w14:textId="77777777" w:rsidR="00B705AE" w:rsidRDefault="00B705AE" w:rsidP="17281CCD">
            <w:pPr>
              <w:rPr>
                <w:rFonts w:eastAsia="Arial" w:cs="Arial"/>
                <w:sz w:val="22"/>
                <w:szCs w:val="22"/>
              </w:rPr>
            </w:pPr>
          </w:p>
        </w:tc>
        <w:tc>
          <w:tcPr>
            <w:tcW w:w="853" w:type="dxa"/>
          </w:tcPr>
          <w:p w14:paraId="53B1765B" w14:textId="77777777" w:rsidR="00B705AE" w:rsidRDefault="00B705AE" w:rsidP="17281CCD">
            <w:pPr>
              <w:rPr>
                <w:rFonts w:eastAsia="Arial" w:cs="Arial"/>
                <w:sz w:val="22"/>
                <w:szCs w:val="22"/>
              </w:rPr>
            </w:pPr>
          </w:p>
        </w:tc>
        <w:tc>
          <w:tcPr>
            <w:tcW w:w="853" w:type="dxa"/>
          </w:tcPr>
          <w:p w14:paraId="5A1653C7" w14:textId="77777777" w:rsidR="00B705AE" w:rsidRDefault="00B705AE" w:rsidP="17281CCD">
            <w:pPr>
              <w:rPr>
                <w:rFonts w:eastAsia="Arial" w:cs="Arial"/>
                <w:sz w:val="22"/>
                <w:szCs w:val="22"/>
              </w:rPr>
            </w:pPr>
          </w:p>
        </w:tc>
      </w:tr>
      <w:tr w:rsidR="00B705AE" w14:paraId="7B2A3FBE" w14:textId="77777777" w:rsidTr="00B705AE">
        <w:tc>
          <w:tcPr>
            <w:tcW w:w="2213" w:type="dxa"/>
          </w:tcPr>
          <w:p w14:paraId="75F66DD8" w14:textId="77777777" w:rsidR="00B705AE" w:rsidRDefault="00B705AE" w:rsidP="17281CCD">
            <w:pPr>
              <w:rPr>
                <w:rFonts w:eastAsia="Arial" w:cs="Arial"/>
                <w:sz w:val="22"/>
                <w:szCs w:val="22"/>
              </w:rPr>
            </w:pPr>
          </w:p>
        </w:tc>
        <w:tc>
          <w:tcPr>
            <w:tcW w:w="853" w:type="dxa"/>
          </w:tcPr>
          <w:p w14:paraId="09E0EED5" w14:textId="77777777" w:rsidR="00B705AE" w:rsidRDefault="00B705AE" w:rsidP="17281CCD">
            <w:pPr>
              <w:rPr>
                <w:rFonts w:eastAsia="Arial" w:cs="Arial"/>
                <w:sz w:val="22"/>
                <w:szCs w:val="22"/>
              </w:rPr>
            </w:pPr>
          </w:p>
        </w:tc>
        <w:tc>
          <w:tcPr>
            <w:tcW w:w="853" w:type="dxa"/>
          </w:tcPr>
          <w:p w14:paraId="1537227F" w14:textId="77777777" w:rsidR="00B705AE" w:rsidRDefault="00B705AE" w:rsidP="17281CCD">
            <w:pPr>
              <w:rPr>
                <w:rFonts w:eastAsia="Arial" w:cs="Arial"/>
                <w:sz w:val="22"/>
                <w:szCs w:val="22"/>
              </w:rPr>
            </w:pPr>
          </w:p>
        </w:tc>
        <w:tc>
          <w:tcPr>
            <w:tcW w:w="853" w:type="dxa"/>
          </w:tcPr>
          <w:p w14:paraId="7F330FB1" w14:textId="77777777" w:rsidR="00B705AE" w:rsidRDefault="00B705AE" w:rsidP="17281CCD">
            <w:pPr>
              <w:rPr>
                <w:rFonts w:eastAsia="Arial" w:cs="Arial"/>
                <w:sz w:val="22"/>
                <w:szCs w:val="22"/>
              </w:rPr>
            </w:pPr>
          </w:p>
        </w:tc>
        <w:tc>
          <w:tcPr>
            <w:tcW w:w="853" w:type="dxa"/>
          </w:tcPr>
          <w:p w14:paraId="64EDE3EC" w14:textId="77777777" w:rsidR="00B705AE" w:rsidRDefault="00B705AE" w:rsidP="17281CCD">
            <w:pPr>
              <w:rPr>
                <w:rFonts w:eastAsia="Arial" w:cs="Arial"/>
                <w:sz w:val="22"/>
                <w:szCs w:val="22"/>
              </w:rPr>
            </w:pPr>
          </w:p>
        </w:tc>
        <w:tc>
          <w:tcPr>
            <w:tcW w:w="853" w:type="dxa"/>
          </w:tcPr>
          <w:p w14:paraId="154DC0DC" w14:textId="77777777" w:rsidR="00B705AE" w:rsidRDefault="00B705AE" w:rsidP="17281CCD">
            <w:pPr>
              <w:rPr>
                <w:rFonts w:eastAsia="Arial" w:cs="Arial"/>
                <w:sz w:val="22"/>
                <w:szCs w:val="22"/>
              </w:rPr>
            </w:pPr>
          </w:p>
        </w:tc>
        <w:tc>
          <w:tcPr>
            <w:tcW w:w="853" w:type="dxa"/>
          </w:tcPr>
          <w:p w14:paraId="62EC6F84" w14:textId="77777777" w:rsidR="00B705AE" w:rsidRDefault="00B705AE" w:rsidP="17281CCD">
            <w:pPr>
              <w:rPr>
                <w:rFonts w:eastAsia="Arial" w:cs="Arial"/>
                <w:sz w:val="22"/>
                <w:szCs w:val="22"/>
              </w:rPr>
            </w:pPr>
          </w:p>
        </w:tc>
        <w:tc>
          <w:tcPr>
            <w:tcW w:w="853" w:type="dxa"/>
          </w:tcPr>
          <w:p w14:paraId="237F129E" w14:textId="77777777" w:rsidR="00B705AE" w:rsidRDefault="00B705AE" w:rsidP="17281CCD">
            <w:pPr>
              <w:rPr>
                <w:rFonts w:eastAsia="Arial" w:cs="Arial"/>
                <w:sz w:val="22"/>
                <w:szCs w:val="22"/>
              </w:rPr>
            </w:pPr>
          </w:p>
        </w:tc>
        <w:tc>
          <w:tcPr>
            <w:tcW w:w="853" w:type="dxa"/>
          </w:tcPr>
          <w:p w14:paraId="5CF9EDF2" w14:textId="77777777" w:rsidR="00B705AE" w:rsidRDefault="00B705AE" w:rsidP="17281CCD">
            <w:pPr>
              <w:rPr>
                <w:rFonts w:eastAsia="Arial" w:cs="Arial"/>
                <w:sz w:val="22"/>
                <w:szCs w:val="22"/>
              </w:rPr>
            </w:pPr>
          </w:p>
        </w:tc>
      </w:tr>
      <w:tr w:rsidR="00B705AE" w14:paraId="4C5A717A" w14:textId="77777777" w:rsidTr="00B705AE">
        <w:tc>
          <w:tcPr>
            <w:tcW w:w="2213" w:type="dxa"/>
          </w:tcPr>
          <w:p w14:paraId="1EDC4C45" w14:textId="77777777" w:rsidR="00B705AE" w:rsidRDefault="00B705AE" w:rsidP="17281CCD">
            <w:pPr>
              <w:rPr>
                <w:rFonts w:eastAsia="Arial" w:cs="Arial"/>
                <w:sz w:val="22"/>
                <w:szCs w:val="22"/>
              </w:rPr>
            </w:pPr>
          </w:p>
        </w:tc>
        <w:tc>
          <w:tcPr>
            <w:tcW w:w="853" w:type="dxa"/>
          </w:tcPr>
          <w:p w14:paraId="0466AA71" w14:textId="77777777" w:rsidR="00B705AE" w:rsidRDefault="00B705AE" w:rsidP="17281CCD">
            <w:pPr>
              <w:rPr>
                <w:rFonts w:eastAsia="Arial" w:cs="Arial"/>
                <w:sz w:val="22"/>
                <w:szCs w:val="22"/>
              </w:rPr>
            </w:pPr>
          </w:p>
        </w:tc>
        <w:tc>
          <w:tcPr>
            <w:tcW w:w="853" w:type="dxa"/>
          </w:tcPr>
          <w:p w14:paraId="71A56D71" w14:textId="77777777" w:rsidR="00B705AE" w:rsidRDefault="00B705AE" w:rsidP="17281CCD">
            <w:pPr>
              <w:rPr>
                <w:rFonts w:eastAsia="Arial" w:cs="Arial"/>
                <w:sz w:val="22"/>
                <w:szCs w:val="22"/>
              </w:rPr>
            </w:pPr>
          </w:p>
        </w:tc>
        <w:tc>
          <w:tcPr>
            <w:tcW w:w="853" w:type="dxa"/>
          </w:tcPr>
          <w:p w14:paraId="72647153" w14:textId="77777777" w:rsidR="00B705AE" w:rsidRDefault="00B705AE" w:rsidP="17281CCD">
            <w:pPr>
              <w:rPr>
                <w:rFonts w:eastAsia="Arial" w:cs="Arial"/>
                <w:sz w:val="22"/>
                <w:szCs w:val="22"/>
              </w:rPr>
            </w:pPr>
          </w:p>
        </w:tc>
        <w:tc>
          <w:tcPr>
            <w:tcW w:w="853" w:type="dxa"/>
          </w:tcPr>
          <w:p w14:paraId="125C5EF0" w14:textId="77777777" w:rsidR="00B705AE" w:rsidRDefault="00B705AE" w:rsidP="17281CCD">
            <w:pPr>
              <w:rPr>
                <w:rFonts w:eastAsia="Arial" w:cs="Arial"/>
                <w:sz w:val="22"/>
                <w:szCs w:val="22"/>
              </w:rPr>
            </w:pPr>
          </w:p>
        </w:tc>
        <w:tc>
          <w:tcPr>
            <w:tcW w:w="853" w:type="dxa"/>
          </w:tcPr>
          <w:p w14:paraId="7CB2D24F" w14:textId="77777777" w:rsidR="00B705AE" w:rsidRDefault="00B705AE" w:rsidP="17281CCD">
            <w:pPr>
              <w:rPr>
                <w:rFonts w:eastAsia="Arial" w:cs="Arial"/>
                <w:sz w:val="22"/>
                <w:szCs w:val="22"/>
              </w:rPr>
            </w:pPr>
          </w:p>
        </w:tc>
        <w:tc>
          <w:tcPr>
            <w:tcW w:w="853" w:type="dxa"/>
          </w:tcPr>
          <w:p w14:paraId="733B1895" w14:textId="77777777" w:rsidR="00B705AE" w:rsidRDefault="00B705AE" w:rsidP="17281CCD">
            <w:pPr>
              <w:rPr>
                <w:rFonts w:eastAsia="Arial" w:cs="Arial"/>
                <w:sz w:val="22"/>
                <w:szCs w:val="22"/>
              </w:rPr>
            </w:pPr>
          </w:p>
        </w:tc>
        <w:tc>
          <w:tcPr>
            <w:tcW w:w="853" w:type="dxa"/>
          </w:tcPr>
          <w:p w14:paraId="3D2AFDF2" w14:textId="77777777" w:rsidR="00B705AE" w:rsidRDefault="00B705AE" w:rsidP="17281CCD">
            <w:pPr>
              <w:rPr>
                <w:rFonts w:eastAsia="Arial" w:cs="Arial"/>
                <w:sz w:val="22"/>
                <w:szCs w:val="22"/>
              </w:rPr>
            </w:pPr>
          </w:p>
        </w:tc>
        <w:tc>
          <w:tcPr>
            <w:tcW w:w="853" w:type="dxa"/>
          </w:tcPr>
          <w:p w14:paraId="355D0375" w14:textId="77777777" w:rsidR="00B705AE" w:rsidRDefault="00B705AE" w:rsidP="17281CCD">
            <w:pPr>
              <w:rPr>
                <w:rFonts w:eastAsia="Arial" w:cs="Arial"/>
                <w:sz w:val="22"/>
                <w:szCs w:val="22"/>
              </w:rPr>
            </w:pPr>
          </w:p>
        </w:tc>
      </w:tr>
      <w:tr w:rsidR="00B705AE" w14:paraId="23C3F1B7" w14:textId="77777777" w:rsidTr="00B705AE">
        <w:tc>
          <w:tcPr>
            <w:tcW w:w="2213" w:type="dxa"/>
          </w:tcPr>
          <w:p w14:paraId="7AE11051" w14:textId="77777777" w:rsidR="00B705AE" w:rsidRDefault="00B705AE" w:rsidP="17281CCD">
            <w:pPr>
              <w:rPr>
                <w:rFonts w:eastAsia="Arial" w:cs="Arial"/>
                <w:sz w:val="22"/>
                <w:szCs w:val="22"/>
              </w:rPr>
            </w:pPr>
          </w:p>
        </w:tc>
        <w:tc>
          <w:tcPr>
            <w:tcW w:w="853" w:type="dxa"/>
          </w:tcPr>
          <w:p w14:paraId="273BF2F5" w14:textId="77777777" w:rsidR="00B705AE" w:rsidRDefault="00B705AE" w:rsidP="17281CCD">
            <w:pPr>
              <w:rPr>
                <w:rFonts w:eastAsia="Arial" w:cs="Arial"/>
                <w:sz w:val="22"/>
                <w:szCs w:val="22"/>
              </w:rPr>
            </w:pPr>
          </w:p>
        </w:tc>
        <w:tc>
          <w:tcPr>
            <w:tcW w:w="853" w:type="dxa"/>
          </w:tcPr>
          <w:p w14:paraId="41E45A79" w14:textId="77777777" w:rsidR="00B705AE" w:rsidRDefault="00B705AE" w:rsidP="17281CCD">
            <w:pPr>
              <w:rPr>
                <w:rFonts w:eastAsia="Arial" w:cs="Arial"/>
                <w:sz w:val="22"/>
                <w:szCs w:val="22"/>
              </w:rPr>
            </w:pPr>
          </w:p>
        </w:tc>
        <w:tc>
          <w:tcPr>
            <w:tcW w:w="853" w:type="dxa"/>
          </w:tcPr>
          <w:p w14:paraId="706FBA02" w14:textId="77777777" w:rsidR="00B705AE" w:rsidRDefault="00B705AE" w:rsidP="17281CCD">
            <w:pPr>
              <w:rPr>
                <w:rFonts w:eastAsia="Arial" w:cs="Arial"/>
                <w:sz w:val="22"/>
                <w:szCs w:val="22"/>
              </w:rPr>
            </w:pPr>
          </w:p>
        </w:tc>
        <w:tc>
          <w:tcPr>
            <w:tcW w:w="853" w:type="dxa"/>
          </w:tcPr>
          <w:p w14:paraId="093FC7B4" w14:textId="77777777" w:rsidR="00B705AE" w:rsidRDefault="00B705AE" w:rsidP="17281CCD">
            <w:pPr>
              <w:rPr>
                <w:rFonts w:eastAsia="Arial" w:cs="Arial"/>
                <w:sz w:val="22"/>
                <w:szCs w:val="22"/>
              </w:rPr>
            </w:pPr>
          </w:p>
        </w:tc>
        <w:tc>
          <w:tcPr>
            <w:tcW w:w="853" w:type="dxa"/>
          </w:tcPr>
          <w:p w14:paraId="6EDD0A4C" w14:textId="77777777" w:rsidR="00B705AE" w:rsidRDefault="00B705AE" w:rsidP="17281CCD">
            <w:pPr>
              <w:rPr>
                <w:rFonts w:eastAsia="Arial" w:cs="Arial"/>
                <w:sz w:val="22"/>
                <w:szCs w:val="22"/>
              </w:rPr>
            </w:pPr>
          </w:p>
        </w:tc>
        <w:tc>
          <w:tcPr>
            <w:tcW w:w="853" w:type="dxa"/>
          </w:tcPr>
          <w:p w14:paraId="30E0F182" w14:textId="77777777" w:rsidR="00B705AE" w:rsidRDefault="00B705AE" w:rsidP="17281CCD">
            <w:pPr>
              <w:rPr>
                <w:rFonts w:eastAsia="Arial" w:cs="Arial"/>
                <w:sz w:val="22"/>
                <w:szCs w:val="22"/>
              </w:rPr>
            </w:pPr>
          </w:p>
        </w:tc>
        <w:tc>
          <w:tcPr>
            <w:tcW w:w="853" w:type="dxa"/>
          </w:tcPr>
          <w:p w14:paraId="409DD148" w14:textId="77777777" w:rsidR="00B705AE" w:rsidRDefault="00B705AE" w:rsidP="17281CCD">
            <w:pPr>
              <w:rPr>
                <w:rFonts w:eastAsia="Arial" w:cs="Arial"/>
                <w:sz w:val="22"/>
                <w:szCs w:val="22"/>
              </w:rPr>
            </w:pPr>
          </w:p>
        </w:tc>
        <w:tc>
          <w:tcPr>
            <w:tcW w:w="853" w:type="dxa"/>
          </w:tcPr>
          <w:p w14:paraId="017294D2" w14:textId="77777777" w:rsidR="00B705AE" w:rsidRDefault="00B705AE" w:rsidP="17281CCD">
            <w:pPr>
              <w:rPr>
                <w:rFonts w:eastAsia="Arial" w:cs="Arial"/>
                <w:sz w:val="22"/>
                <w:szCs w:val="22"/>
              </w:rPr>
            </w:pPr>
          </w:p>
        </w:tc>
      </w:tr>
      <w:tr w:rsidR="00B705AE" w14:paraId="516CE26E" w14:textId="77777777" w:rsidTr="00B705AE">
        <w:tc>
          <w:tcPr>
            <w:tcW w:w="2213" w:type="dxa"/>
          </w:tcPr>
          <w:p w14:paraId="2F1CC084" w14:textId="77777777" w:rsidR="00B705AE" w:rsidRDefault="00B705AE" w:rsidP="17281CCD">
            <w:pPr>
              <w:rPr>
                <w:rFonts w:eastAsia="Arial" w:cs="Arial"/>
                <w:sz w:val="22"/>
                <w:szCs w:val="22"/>
              </w:rPr>
            </w:pPr>
          </w:p>
        </w:tc>
        <w:tc>
          <w:tcPr>
            <w:tcW w:w="853" w:type="dxa"/>
          </w:tcPr>
          <w:p w14:paraId="7D124E6B" w14:textId="77777777" w:rsidR="00B705AE" w:rsidRDefault="00B705AE" w:rsidP="17281CCD">
            <w:pPr>
              <w:rPr>
                <w:rFonts w:eastAsia="Arial" w:cs="Arial"/>
                <w:sz w:val="22"/>
                <w:szCs w:val="22"/>
              </w:rPr>
            </w:pPr>
          </w:p>
        </w:tc>
        <w:tc>
          <w:tcPr>
            <w:tcW w:w="853" w:type="dxa"/>
          </w:tcPr>
          <w:p w14:paraId="42576BD9" w14:textId="77777777" w:rsidR="00B705AE" w:rsidRDefault="00B705AE" w:rsidP="17281CCD">
            <w:pPr>
              <w:rPr>
                <w:rFonts w:eastAsia="Arial" w:cs="Arial"/>
                <w:sz w:val="22"/>
                <w:szCs w:val="22"/>
              </w:rPr>
            </w:pPr>
          </w:p>
        </w:tc>
        <w:tc>
          <w:tcPr>
            <w:tcW w:w="853" w:type="dxa"/>
          </w:tcPr>
          <w:p w14:paraId="2ED14790" w14:textId="77777777" w:rsidR="00B705AE" w:rsidRDefault="00B705AE" w:rsidP="17281CCD">
            <w:pPr>
              <w:rPr>
                <w:rFonts w:eastAsia="Arial" w:cs="Arial"/>
                <w:sz w:val="22"/>
                <w:szCs w:val="22"/>
              </w:rPr>
            </w:pPr>
          </w:p>
        </w:tc>
        <w:tc>
          <w:tcPr>
            <w:tcW w:w="853" w:type="dxa"/>
          </w:tcPr>
          <w:p w14:paraId="2DB33016" w14:textId="77777777" w:rsidR="00B705AE" w:rsidRDefault="00B705AE" w:rsidP="17281CCD">
            <w:pPr>
              <w:rPr>
                <w:rFonts w:eastAsia="Arial" w:cs="Arial"/>
                <w:sz w:val="22"/>
                <w:szCs w:val="22"/>
              </w:rPr>
            </w:pPr>
          </w:p>
        </w:tc>
        <w:tc>
          <w:tcPr>
            <w:tcW w:w="853" w:type="dxa"/>
          </w:tcPr>
          <w:p w14:paraId="4E488E7D" w14:textId="77777777" w:rsidR="00B705AE" w:rsidRDefault="00B705AE" w:rsidP="17281CCD">
            <w:pPr>
              <w:rPr>
                <w:rFonts w:eastAsia="Arial" w:cs="Arial"/>
                <w:sz w:val="22"/>
                <w:szCs w:val="22"/>
              </w:rPr>
            </w:pPr>
          </w:p>
        </w:tc>
        <w:tc>
          <w:tcPr>
            <w:tcW w:w="853" w:type="dxa"/>
          </w:tcPr>
          <w:p w14:paraId="508F2AB9" w14:textId="77777777" w:rsidR="00B705AE" w:rsidRDefault="00B705AE" w:rsidP="17281CCD">
            <w:pPr>
              <w:rPr>
                <w:rFonts w:eastAsia="Arial" w:cs="Arial"/>
                <w:sz w:val="22"/>
                <w:szCs w:val="22"/>
              </w:rPr>
            </w:pPr>
          </w:p>
        </w:tc>
        <w:tc>
          <w:tcPr>
            <w:tcW w:w="853" w:type="dxa"/>
          </w:tcPr>
          <w:p w14:paraId="1F66E8D4" w14:textId="77777777" w:rsidR="00B705AE" w:rsidRDefault="00B705AE" w:rsidP="17281CCD">
            <w:pPr>
              <w:rPr>
                <w:rFonts w:eastAsia="Arial" w:cs="Arial"/>
                <w:sz w:val="22"/>
                <w:szCs w:val="22"/>
              </w:rPr>
            </w:pPr>
          </w:p>
        </w:tc>
        <w:tc>
          <w:tcPr>
            <w:tcW w:w="853" w:type="dxa"/>
          </w:tcPr>
          <w:p w14:paraId="49FEDCE4" w14:textId="77777777" w:rsidR="00B705AE" w:rsidRDefault="00B705AE" w:rsidP="17281CCD">
            <w:pPr>
              <w:rPr>
                <w:rFonts w:eastAsia="Arial" w:cs="Arial"/>
                <w:sz w:val="22"/>
                <w:szCs w:val="22"/>
              </w:rPr>
            </w:pPr>
          </w:p>
        </w:tc>
      </w:tr>
    </w:tbl>
    <w:p w14:paraId="2B0A9A58" w14:textId="77777777" w:rsidR="00B705AE" w:rsidRDefault="00B705AE" w:rsidP="17281CCD">
      <w:pPr>
        <w:rPr>
          <w:rFonts w:eastAsia="Arial" w:cs="Arial"/>
          <w:sz w:val="22"/>
          <w:szCs w:val="22"/>
        </w:rPr>
      </w:pPr>
    </w:p>
    <w:sectPr w:rsidR="00B705AE" w:rsidSect="00F473A2">
      <w:headerReference w:type="default" r:id="rId10"/>
      <w:footerReference w:type="default" r:id="rId11"/>
      <w:headerReference w:type="first" r:id="rId12"/>
      <w:footerReference w:type="first" r:id="rId13"/>
      <w:pgSz w:w="11906" w:h="16838" w:code="9"/>
      <w:pgMar w:top="1440" w:right="1440" w:bottom="1440" w:left="1440" w:header="1361" w:footer="6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74473" w14:textId="77777777" w:rsidR="00DA74ED" w:rsidRDefault="00DA74ED" w:rsidP="00F312C5">
      <w:pPr>
        <w:spacing w:line="240" w:lineRule="auto"/>
      </w:pPr>
      <w:r>
        <w:separator/>
      </w:r>
    </w:p>
  </w:endnote>
  <w:endnote w:type="continuationSeparator" w:id="0">
    <w:p w14:paraId="4926F3FA" w14:textId="77777777" w:rsidR="00DA74ED" w:rsidRDefault="00DA74ED"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5D466" w14:textId="77777777" w:rsidR="006577B8" w:rsidRDefault="006577B8" w:rsidP="006577B8">
    <w:pPr>
      <w:pStyle w:val="Footer"/>
      <w:ind w:left="4254"/>
    </w:pPr>
    <w:r w:rsidRPr="00BB6F30">
      <w:t xml:space="preserve">Opleiding Industrieel Ingenieur Informatica </w:t>
    </w:r>
  </w:p>
  <w:p w14:paraId="1B321EBB" w14:textId="77777777" w:rsidR="006577B8" w:rsidRDefault="006577B8" w:rsidP="006577B8">
    <w:pPr>
      <w:pStyle w:val="Footer"/>
      <w:ind w:left="4254"/>
    </w:pPr>
    <w:r>
      <w:t xml:space="preserve">Campus Schoonmeersen, </w:t>
    </w:r>
    <w:r>
      <w:br/>
      <w:t>Valentin Vaerwyckweg 1, B-9000 Gent</w:t>
    </w:r>
  </w:p>
  <w:p w14:paraId="6CD19EF5" w14:textId="77777777" w:rsidR="006577B8" w:rsidRDefault="00000000" w:rsidP="006577B8">
    <w:pPr>
      <w:pStyle w:val="Footer"/>
      <w:ind w:left="4254"/>
    </w:pPr>
    <w:hyperlink r:id="rId1" w:history="1">
      <w:r w:rsidR="006577B8" w:rsidRPr="006577B8">
        <w:t>http://tiwi.ugent.be/</w:t>
      </w:r>
    </w:hyperlink>
  </w:p>
  <w:p w14:paraId="40CC1198" w14:textId="77777777" w:rsidR="008B2D9D" w:rsidRDefault="003545F8">
    <w:pPr>
      <w:pStyle w:val="Footer"/>
    </w:pPr>
    <w:r>
      <w:rPr>
        <w:noProof/>
        <w:lang w:eastAsia="nl-BE"/>
      </w:rPr>
      <w:drawing>
        <wp:anchor distT="0" distB="0" distL="114300" distR="114300" simplePos="0" relativeHeight="251649536" behindDoc="0" locked="0" layoutInCell="1" allowOverlap="1" wp14:anchorId="57D6EC22" wp14:editId="6B2DCAA9">
          <wp:simplePos x="0" y="0"/>
          <wp:positionH relativeFrom="page">
            <wp:posOffset>381635</wp:posOffset>
          </wp:positionH>
          <wp:positionV relativeFrom="page">
            <wp:posOffset>9152255</wp:posOffset>
          </wp:positionV>
          <wp:extent cx="1908000" cy="1526400"/>
          <wp:effectExtent l="0" t="0" r="0" b="0"/>
          <wp:wrapNone/>
          <wp:docPr id="1"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3360" behindDoc="0" locked="0" layoutInCell="1" allowOverlap="1" wp14:anchorId="56C4AE54" wp14:editId="5260ACF3">
              <wp:simplePos x="0" y="0"/>
              <wp:positionH relativeFrom="page">
                <wp:posOffset>10795</wp:posOffset>
              </wp:positionH>
              <wp:positionV relativeFrom="page">
                <wp:posOffset>9097645</wp:posOffset>
              </wp:positionV>
              <wp:extent cx="7534275" cy="1228725"/>
              <wp:effectExtent l="0" t="0" r="0" b="0"/>
              <wp:wrapNone/>
              <wp:docPr id="8" name="Rechthoek 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A9468"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" filled="f" strokecolor="red" strokeweight=".25pt">
              <v:path arrowok="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D396" w14:textId="77777777" w:rsidR="00AB6B08" w:rsidRDefault="00AB6B08" w:rsidP="003F07C0">
    <w:pPr>
      <w:pStyle w:val="Footer"/>
      <w:ind w:left="4254"/>
    </w:pPr>
    <w:r>
      <w:rPr>
        <w:noProof/>
        <w:lang w:eastAsia="nl-BE"/>
      </w:rPr>
      <w:drawing>
        <wp:anchor distT="0" distB="0" distL="114300" distR="114300" simplePos="0" relativeHeight="251659776" behindDoc="0" locked="0" layoutInCell="1" allowOverlap="1" wp14:anchorId="51709842" wp14:editId="678E0C5E">
          <wp:simplePos x="0" y="0"/>
          <wp:positionH relativeFrom="page">
            <wp:posOffset>466725</wp:posOffset>
          </wp:positionH>
          <wp:positionV relativeFrom="page">
            <wp:posOffset>9248775</wp:posOffset>
          </wp:positionV>
          <wp:extent cx="1352550" cy="1085850"/>
          <wp:effectExtent l="0" t="0" r="0" b="0"/>
          <wp:wrapSquare wrapText="bothSides"/>
          <wp:docPr id="17"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108585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93056" behindDoc="0" locked="0" layoutInCell="1" allowOverlap="1" wp14:anchorId="4F7D5DAB" wp14:editId="177F5C10">
              <wp:simplePos x="0" y="0"/>
              <wp:positionH relativeFrom="page">
                <wp:posOffset>5924550</wp:posOffset>
              </wp:positionH>
              <wp:positionV relativeFrom="page">
                <wp:posOffset>10125075</wp:posOffset>
              </wp:positionV>
              <wp:extent cx="1095375" cy="4572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D5DAB" id="_x0000_t202" coordsize="21600,21600" o:spt="202" path="m,l,21600r21600,l21600,xe">
              <v:stroke joinstyle="miter"/>
              <v:path gradientshapeok="t" o:connecttype="rect"/>
            </v:shapetype>
            <v:shape id="Text Box 19" o:spid="_x0000_s1027" type="#_x0000_t202" style="position:absolute;left:0;text-align:left;margin-left:466.5pt;margin-top:797.25pt;width:86.25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" filled="f" stroked="f">
              <v:textbox inset="0,0,0,0">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v:textbox>
              <w10:wrap anchorx="page" anchory="page"/>
            </v:shape>
          </w:pict>
        </mc:Fallback>
      </mc:AlternateContent>
    </w:r>
    <w:r>
      <w:t xml:space="preserve">Faculteit Ingenieurswetenschappen en Architectuur </w:t>
    </w:r>
  </w:p>
  <w:p w14:paraId="15711C3A" w14:textId="77777777" w:rsidR="00AB6B08" w:rsidRDefault="00AB6B08" w:rsidP="003F07C0">
    <w:pPr>
      <w:pStyle w:val="Footer"/>
      <w:ind w:left="4254"/>
    </w:pPr>
    <w:r w:rsidRPr="00BB6F30">
      <w:t xml:space="preserve">Opleiding Industrieel Ingenieur Informatica </w:t>
    </w:r>
  </w:p>
  <w:p w14:paraId="2F54A4C7" w14:textId="77777777" w:rsidR="00AB6B08" w:rsidRDefault="00AB6B08" w:rsidP="003F07C0">
    <w:pPr>
      <w:pStyle w:val="Footer"/>
      <w:ind w:left="4254"/>
    </w:pPr>
    <w:r>
      <w:t xml:space="preserve">Campus Schoonmeersen, </w:t>
    </w:r>
    <w:r w:rsidR="003F07C0">
      <w:br/>
    </w:r>
    <w:r>
      <w:t>Valentin Vaerwyckweg 1, B-9000 Gent</w:t>
    </w:r>
  </w:p>
  <w:p w14:paraId="5D42399D" w14:textId="77777777" w:rsidR="003F07C0" w:rsidRDefault="00000000" w:rsidP="003F07C0">
    <w:pPr>
      <w:pStyle w:val="Footer"/>
      <w:ind w:left="4254"/>
    </w:pPr>
    <w:hyperlink r:id="rId2" w:history="1">
      <w:r w:rsidR="003F07C0" w:rsidRPr="00831CB4">
        <w:rPr>
          <w:rStyle w:val="Hyperlink"/>
          <w:rFonts w:ascii="Calibri" w:hAnsi="Calibri"/>
          <w:color w:val="000000" w:themeColor="text1"/>
          <w:szCs w:val="20"/>
        </w:rPr>
        <w:t>http://tiwi.ugent.be/</w:t>
      </w:r>
    </w:hyperlink>
  </w:p>
  <w:p w14:paraId="50A91546" w14:textId="77777777" w:rsidR="00F312C5" w:rsidRDefault="00327CE6">
    <w:pPr>
      <w:pStyle w:val="Footer"/>
    </w:pPr>
    <w:r>
      <w:rPr>
        <w:noProof/>
        <w:lang w:eastAsia="nl-BE"/>
      </w:rPr>
      <mc:AlternateContent>
        <mc:Choice Requires="wps">
          <w:drawing>
            <wp:anchor distT="0" distB="0" distL="114300" distR="114300" simplePos="0" relativeHeight="251659264" behindDoc="0" locked="0" layoutInCell="1" allowOverlap="1" wp14:anchorId="0BFB9DB8" wp14:editId="4EDE4F65">
              <wp:simplePos x="0" y="0"/>
              <wp:positionH relativeFrom="page">
                <wp:posOffset>0</wp:posOffset>
              </wp:positionH>
              <wp:positionV relativeFrom="page">
                <wp:posOffset>9086850</wp:posOffset>
              </wp:positionV>
              <wp:extent cx="7534275" cy="1228725"/>
              <wp:effectExtent l="0" t="0" r="0" b="0"/>
              <wp:wrapNone/>
              <wp:docPr id="2" name="Rechthoek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DB6A"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" filled="f" strokecolor="red" strokeweight=".25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F8BCB" w14:textId="77777777" w:rsidR="00DA74ED" w:rsidRDefault="00DA74ED" w:rsidP="00F312C5">
      <w:pPr>
        <w:spacing w:line="240" w:lineRule="auto"/>
      </w:pPr>
      <w:r>
        <w:separator/>
      </w:r>
    </w:p>
  </w:footnote>
  <w:footnote w:type="continuationSeparator" w:id="0">
    <w:p w14:paraId="3E03F742" w14:textId="77777777" w:rsidR="00DA74ED" w:rsidRDefault="00DA74ED"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C195" w14:textId="705A4DBC" w:rsidR="00231A49" w:rsidRDefault="00D4310A">
    <w:pPr>
      <w:pStyle w:val="Header"/>
    </w:pPr>
    <w:r w:rsidRPr="00D4310A">
      <w:rPr>
        <w:noProof/>
      </w:rPr>
      <w:drawing>
        <wp:anchor distT="0" distB="0" distL="114300" distR="114300" simplePos="0" relativeHeight="251696128" behindDoc="1" locked="0" layoutInCell="1" allowOverlap="1" wp14:anchorId="59D19536" wp14:editId="3A59766D">
          <wp:simplePos x="0" y="0"/>
          <wp:positionH relativeFrom="column">
            <wp:posOffset>3923030</wp:posOffset>
          </wp:positionH>
          <wp:positionV relativeFrom="paragraph">
            <wp:posOffset>-544195</wp:posOffset>
          </wp:positionV>
          <wp:extent cx="1851660" cy="320040"/>
          <wp:effectExtent l="0" t="0" r="0" b="3810"/>
          <wp:wrapTight wrapText="bothSides">
            <wp:wrapPolygon edited="0">
              <wp:start x="0" y="0"/>
              <wp:lineTo x="0" y="20571"/>
              <wp:lineTo x="21333" y="20571"/>
              <wp:lineTo x="21333"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851660" cy="320040"/>
                  </a:xfrm>
                  <a:prstGeom prst="rect">
                    <a:avLst/>
                  </a:prstGeom>
                </pic:spPr>
              </pic:pic>
            </a:graphicData>
          </a:graphic>
        </wp:anchor>
      </w:drawing>
    </w:r>
    <w:r w:rsidR="00B96072" w:rsidRPr="007508AA">
      <w:rPr>
        <w:noProof/>
        <w:sz w:val="22"/>
        <w:lang w:eastAsia="nl-BE"/>
      </w:rPr>
      <w:drawing>
        <wp:anchor distT="0" distB="0" distL="114300" distR="114300" simplePos="0" relativeHeight="251695104" behindDoc="0" locked="0" layoutInCell="1" allowOverlap="1" wp14:anchorId="4B79F7A3" wp14:editId="400B70F7">
          <wp:simplePos x="0" y="0"/>
          <wp:positionH relativeFrom="page">
            <wp:posOffset>374650</wp:posOffset>
          </wp:positionH>
          <wp:positionV relativeFrom="margin">
            <wp:posOffset>-762000</wp:posOffset>
          </wp:positionV>
          <wp:extent cx="3566160" cy="495300"/>
          <wp:effectExtent l="0" t="0" r="0" b="0"/>
          <wp:wrapNone/>
          <wp:docPr id="13" name="Afbeelding 13" descr="C:\Users\rbodd\AppData\Local\Microsoft\Windows\INetCache\Content.Word\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EA_NL_RGB_2400_kleur.png"/>
                  <pic:cNvPicPr>
                    <a:picLocks noChangeAspect="1" noChangeArrowheads="1"/>
                  </pic:cNvPicPr>
                </pic:nvPicPr>
                <pic:blipFill rotWithShape="1">
                  <a:blip r:embed="rId2">
                    <a:extLst>
                      <a:ext uri="{28A0092B-C50C-407E-A947-70E740481C1C}">
                        <a14:useLocalDpi xmlns:a14="http://schemas.microsoft.com/office/drawing/2010/main" val="0"/>
                      </a:ext>
                    </a:extLst>
                  </a:blip>
                  <a:srcRect l="5482" t="18723" r="4495" b="25958"/>
                  <a:stretch/>
                </pic:blipFill>
                <pic:spPr bwMode="auto">
                  <a:xfrm>
                    <a:off x="0" y="0"/>
                    <a:ext cx="3566160" cy="49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7F6E" w14:textId="77777777" w:rsidR="00F312C5" w:rsidRDefault="00327CE6">
    <w:pPr>
      <w:pStyle w:val="Header"/>
    </w:pPr>
    <w:r>
      <w:rPr>
        <w:noProof/>
        <w:lang w:eastAsia="nl-BE"/>
      </w:rPr>
      <w:drawing>
        <wp:anchor distT="0" distB="0" distL="114300" distR="114300" simplePos="0" relativeHeight="251689984" behindDoc="0" locked="0" layoutInCell="1" allowOverlap="1" wp14:anchorId="61D7B759" wp14:editId="2BA1BFB4">
          <wp:simplePos x="0" y="0"/>
          <wp:positionH relativeFrom="page">
            <wp:posOffset>381635</wp:posOffset>
          </wp:positionH>
          <wp:positionV relativeFrom="page">
            <wp:posOffset>219075</wp:posOffset>
          </wp:positionV>
          <wp:extent cx="4267200" cy="588645"/>
          <wp:effectExtent l="0" t="0" r="0" b="0"/>
          <wp:wrapNone/>
          <wp:docPr id="4" name="Afbeelding 1"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t="20572" b="24150"/>
                  <a:stretch>
                    <a:fillRect/>
                  </a:stretch>
                </pic:blipFill>
                <pic:spPr bwMode="auto">
                  <a:xfrm>
                    <a:off x="0" y="0"/>
                    <a:ext cx="4267200" cy="5886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1312" behindDoc="0" locked="0" layoutInCell="1" allowOverlap="1" wp14:anchorId="77442538" wp14:editId="0C54C477">
              <wp:simplePos x="0" y="0"/>
              <wp:positionH relativeFrom="page">
                <wp:posOffset>4962525</wp:posOffset>
              </wp:positionH>
              <wp:positionV relativeFrom="page">
                <wp:posOffset>381000</wp:posOffset>
              </wp:positionV>
              <wp:extent cx="2213610" cy="44767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610" cy="44767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4198AE55" w14:textId="77777777" w:rsidR="00FA051B" w:rsidRPr="00AB6B08" w:rsidRDefault="006A64AE" w:rsidP="00FA051B">
                          <w:pPr>
                            <w:pStyle w:val="CompanynameL2"/>
                            <w:rPr>
                              <w:color w:val="auto"/>
                            </w:rPr>
                          </w:pPr>
                          <w:bookmarkStart w:id="0" w:name="b_name_L2"/>
                          <w:r w:rsidRPr="00AB6B08">
                            <w:rPr>
                              <w:color w:val="auto"/>
                            </w:rPr>
                            <w:t>Opleiding</w:t>
                          </w:r>
                          <w:r w:rsidR="00654107" w:rsidRPr="00AB6B08">
                            <w:rPr>
                              <w:color w:val="auto"/>
                            </w:rPr>
                            <w:t xml:space="preserve"> </w:t>
                          </w:r>
                          <w:bookmarkEnd w:id="0"/>
                          <w:r w:rsidR="00746474" w:rsidRPr="00AB6B08">
                            <w:rPr>
                              <w:color w:val="auto"/>
                            </w:rPr>
                            <w:t>INdustrieel ingenieur informatica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42538" id="_x0000_t202" coordsize="21600,21600" o:spt="202" path="m,l,21600r21600,l21600,xe">
              <v:stroke joinstyle="miter"/>
              <v:path gradientshapeok="t" o:connecttype="rect"/>
            </v:shapetype>
            <v:shape id="Tekstvak 3" o:spid="_x0000_s1026" type="#_x0000_t202" style="position:absolute;margin-left:390.75pt;margin-top:30pt;width:174.3pt;height:3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" filled="f" stroked="f" strokeweight=".25pt">
              <v:textbox inset="0,0,0,0">
                <w:txbxContent>
                  <w:p w14:paraId="4198AE55" w14:textId="77777777" w:rsidR="00FA051B" w:rsidRPr="00AB6B08" w:rsidRDefault="006A64AE" w:rsidP="00FA051B">
                    <w:pPr>
                      <w:pStyle w:val="CompanynameL2"/>
                      <w:rPr>
                        <w:color w:val="auto"/>
                      </w:rPr>
                    </w:pPr>
                    <w:bookmarkStart w:id="1" w:name="b_name_L2"/>
                    <w:r w:rsidRPr="00AB6B08">
                      <w:rPr>
                        <w:color w:val="auto"/>
                      </w:rPr>
                      <w:t>Opleiding</w:t>
                    </w:r>
                    <w:r w:rsidR="00654107" w:rsidRPr="00AB6B08">
                      <w:rPr>
                        <w:color w:val="auto"/>
                      </w:rPr>
                      <w:t xml:space="preserve"> </w:t>
                    </w:r>
                    <w:bookmarkEnd w:id="1"/>
                    <w:r w:rsidR="00746474" w:rsidRPr="00AB6B08">
                      <w:rPr>
                        <w:color w:val="auto"/>
                      </w:rPr>
                      <w:t>INdustrieel ingenieur informatica</w:t>
                    </w:r>
                  </w:p>
                </w:txbxContent>
              </v:textbox>
              <w10:wrap anchorx="page" anchory="page"/>
            </v:shape>
          </w:pict>
        </mc:Fallback>
      </mc:AlternateContent>
    </w:r>
    <w:r>
      <w:rPr>
        <w:noProof/>
        <w:lang w:eastAsia="nl-BE"/>
      </w:rPr>
      <mc:AlternateContent>
        <mc:Choice Requires="wps">
          <w:drawing>
            <wp:anchor distT="0" distB="0" distL="114300" distR="114300" simplePos="0" relativeHeight="251683840" behindDoc="0" locked="0" layoutInCell="1" allowOverlap="1" wp14:anchorId="2B01CB18" wp14:editId="7ED92497">
              <wp:simplePos x="0" y="0"/>
              <wp:positionH relativeFrom="page">
                <wp:posOffset>763270</wp:posOffset>
              </wp:positionH>
              <wp:positionV relativeFrom="page">
                <wp:posOffset>1139825</wp:posOffset>
              </wp:positionV>
              <wp:extent cx="7534275" cy="498475"/>
              <wp:effectExtent l="0" t="0" r="0" b="0"/>
              <wp:wrapNone/>
              <wp:docPr id="6" name="Rechthoek 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4984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AF096" id="Rechthoek 6" o:spid="_x0000_s1026" style="position:absolute;margin-left:60.1pt;margin-top:89.75pt;width:593.25pt;height:39.25pt;z-index:2516838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" filled="f" strokecolor="red" strokeweight=".25pt">
              <v:path arrowok="t"/>
              <w10:wrap anchorx="page" anchory="page"/>
            </v:rect>
          </w:pict>
        </mc:Fallback>
      </mc:AlternateContent>
    </w:r>
    <w:r w:rsidR="00131343">
      <w:rPr>
        <w:noProof/>
        <w:lang w:eastAsia="nl-BE"/>
      </w:rPr>
      <w:drawing>
        <wp:anchor distT="0" distB="0" distL="114300" distR="114300" simplePos="0" relativeHeight="251668992" behindDoc="0" locked="0" layoutInCell="1" allowOverlap="1" wp14:anchorId="6B5DC2FE" wp14:editId="070E7A25">
          <wp:simplePos x="0" y="0"/>
          <wp:positionH relativeFrom="page">
            <wp:posOffset>381635</wp:posOffset>
          </wp:positionH>
          <wp:positionV relativeFrom="page">
            <wp:posOffset>0</wp:posOffset>
          </wp:positionV>
          <wp:extent cx="4197600" cy="1144800"/>
          <wp:effectExtent l="0" t="0" r="0" b="0"/>
          <wp:wrapNone/>
          <wp:docPr id="7"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2"/>
    <w:docVar w:name="Date" w:val="21-9-2016"/>
    <w:docVar w:name="Developer" w:val="Hans Gouman"/>
    <w:docVar w:name="History" w:val="B12 - facultary version_x000d__x000a_B11 - addressing 7.7 mm higher_x000d__x000a_B10 - wider column sender data _x000d__x000a_B9 - comments UG_x000d__x000a_B8 - field label 'Straatnaam' changed; language 'NL (België)' in Normal style_x000d__x000a_B7 - comments LB_x000d__x000a_B6 - company level 1 underlined_x000d__x000a_B4-5 - logos replaced by RGB versions_x000d__x000a_B3 - page# 1st page moved to header text box_x000d__x000a_B2 - 1st RC_x000d__x000a_B1 - creation"/>
    <w:docVar w:name="License" w:val="Developed by 12 Dozijn"/>
    <w:docVar w:name="Status" w:val="Final"/>
    <w:docVar w:name="Version" w:val="1.2"/>
  </w:docVars>
  <w:rsids>
    <w:rsidRoot w:val="00DD0EC0"/>
    <w:rsid w:val="00011EF8"/>
    <w:rsid w:val="00025C6B"/>
    <w:rsid w:val="000519D2"/>
    <w:rsid w:val="00051DBE"/>
    <w:rsid w:val="000554BC"/>
    <w:rsid w:val="00061F33"/>
    <w:rsid w:val="00071734"/>
    <w:rsid w:val="00072C25"/>
    <w:rsid w:val="000763C0"/>
    <w:rsid w:val="000974AB"/>
    <w:rsid w:val="000A0B3D"/>
    <w:rsid w:val="000B0479"/>
    <w:rsid w:val="000B2511"/>
    <w:rsid w:val="000B43CE"/>
    <w:rsid w:val="000D0F45"/>
    <w:rsid w:val="000E2D30"/>
    <w:rsid w:val="000E2FAE"/>
    <w:rsid w:val="000F506F"/>
    <w:rsid w:val="00114246"/>
    <w:rsid w:val="00115FCC"/>
    <w:rsid w:val="00131343"/>
    <w:rsid w:val="00172AA7"/>
    <w:rsid w:val="001A14DA"/>
    <w:rsid w:val="001C2E42"/>
    <w:rsid w:val="001C597D"/>
    <w:rsid w:val="001E46F4"/>
    <w:rsid w:val="001F0AEA"/>
    <w:rsid w:val="001F53D8"/>
    <w:rsid w:val="001F5A63"/>
    <w:rsid w:val="002001B2"/>
    <w:rsid w:val="002130A7"/>
    <w:rsid w:val="00231A49"/>
    <w:rsid w:val="00233FFE"/>
    <w:rsid w:val="00234F7A"/>
    <w:rsid w:val="002476B1"/>
    <w:rsid w:val="002514F0"/>
    <w:rsid w:val="002717FC"/>
    <w:rsid w:val="0027328A"/>
    <w:rsid w:val="0027552F"/>
    <w:rsid w:val="00284AD7"/>
    <w:rsid w:val="00293F09"/>
    <w:rsid w:val="002A0367"/>
    <w:rsid w:val="002B4CB6"/>
    <w:rsid w:val="002C105D"/>
    <w:rsid w:val="002C2E7B"/>
    <w:rsid w:val="002F025B"/>
    <w:rsid w:val="002F065D"/>
    <w:rsid w:val="002F7B07"/>
    <w:rsid w:val="00302F0F"/>
    <w:rsid w:val="00311CAD"/>
    <w:rsid w:val="00327CE6"/>
    <w:rsid w:val="003332DD"/>
    <w:rsid w:val="0033799F"/>
    <w:rsid w:val="00347094"/>
    <w:rsid w:val="003545F8"/>
    <w:rsid w:val="00377917"/>
    <w:rsid w:val="0038506A"/>
    <w:rsid w:val="003B0DD0"/>
    <w:rsid w:val="003C39BB"/>
    <w:rsid w:val="003E19F7"/>
    <w:rsid w:val="003F07C0"/>
    <w:rsid w:val="003F3B52"/>
    <w:rsid w:val="00404D97"/>
    <w:rsid w:val="004141E2"/>
    <w:rsid w:val="004170BD"/>
    <w:rsid w:val="00430736"/>
    <w:rsid w:val="00445404"/>
    <w:rsid w:val="0045158D"/>
    <w:rsid w:val="0047180E"/>
    <w:rsid w:val="00476387"/>
    <w:rsid w:val="004832C3"/>
    <w:rsid w:val="004A7E18"/>
    <w:rsid w:val="004B2E2A"/>
    <w:rsid w:val="004B3064"/>
    <w:rsid w:val="004C66DE"/>
    <w:rsid w:val="004D21BC"/>
    <w:rsid w:val="004D6FA8"/>
    <w:rsid w:val="00502105"/>
    <w:rsid w:val="00514546"/>
    <w:rsid w:val="005148F6"/>
    <w:rsid w:val="00517E87"/>
    <w:rsid w:val="005314EE"/>
    <w:rsid w:val="00546021"/>
    <w:rsid w:val="005668EB"/>
    <w:rsid w:val="00576596"/>
    <w:rsid w:val="005A1F98"/>
    <w:rsid w:val="005A2A7A"/>
    <w:rsid w:val="005A5760"/>
    <w:rsid w:val="005C066A"/>
    <w:rsid w:val="005F48F9"/>
    <w:rsid w:val="00624A12"/>
    <w:rsid w:val="006307F3"/>
    <w:rsid w:val="00654107"/>
    <w:rsid w:val="006577B8"/>
    <w:rsid w:val="0066436C"/>
    <w:rsid w:val="0066464B"/>
    <w:rsid w:val="00675E3D"/>
    <w:rsid w:val="006947F5"/>
    <w:rsid w:val="006A64AE"/>
    <w:rsid w:val="006A7148"/>
    <w:rsid w:val="006E051B"/>
    <w:rsid w:val="006E5535"/>
    <w:rsid w:val="006F21A2"/>
    <w:rsid w:val="00704E2F"/>
    <w:rsid w:val="00706C6C"/>
    <w:rsid w:val="00714B44"/>
    <w:rsid w:val="00725A3E"/>
    <w:rsid w:val="007301B1"/>
    <w:rsid w:val="007338C9"/>
    <w:rsid w:val="00746474"/>
    <w:rsid w:val="007467D1"/>
    <w:rsid w:val="007470E3"/>
    <w:rsid w:val="007508AA"/>
    <w:rsid w:val="007537A6"/>
    <w:rsid w:val="00771B14"/>
    <w:rsid w:val="00773F24"/>
    <w:rsid w:val="00791BAC"/>
    <w:rsid w:val="00792C4F"/>
    <w:rsid w:val="007A6102"/>
    <w:rsid w:val="007B312A"/>
    <w:rsid w:val="007D2970"/>
    <w:rsid w:val="007F0A8D"/>
    <w:rsid w:val="007F58EC"/>
    <w:rsid w:val="008066D0"/>
    <w:rsid w:val="00821EE2"/>
    <w:rsid w:val="008730D9"/>
    <w:rsid w:val="008808D4"/>
    <w:rsid w:val="00887624"/>
    <w:rsid w:val="00892103"/>
    <w:rsid w:val="008A5F9A"/>
    <w:rsid w:val="008B2D9D"/>
    <w:rsid w:val="008D52C2"/>
    <w:rsid w:val="0091485D"/>
    <w:rsid w:val="00917642"/>
    <w:rsid w:val="00932462"/>
    <w:rsid w:val="00932613"/>
    <w:rsid w:val="009842D7"/>
    <w:rsid w:val="009923F9"/>
    <w:rsid w:val="009A3AC7"/>
    <w:rsid w:val="009B1367"/>
    <w:rsid w:val="009B5D22"/>
    <w:rsid w:val="009B6E03"/>
    <w:rsid w:val="009C09D6"/>
    <w:rsid w:val="009C3738"/>
    <w:rsid w:val="009F267D"/>
    <w:rsid w:val="00A12207"/>
    <w:rsid w:val="00A22D1C"/>
    <w:rsid w:val="00A27BF4"/>
    <w:rsid w:val="00A35A16"/>
    <w:rsid w:val="00A4289D"/>
    <w:rsid w:val="00A741F5"/>
    <w:rsid w:val="00AA4362"/>
    <w:rsid w:val="00AB564B"/>
    <w:rsid w:val="00AB6B08"/>
    <w:rsid w:val="00AC0A03"/>
    <w:rsid w:val="00AE7738"/>
    <w:rsid w:val="00AF2981"/>
    <w:rsid w:val="00B476FE"/>
    <w:rsid w:val="00B51A5A"/>
    <w:rsid w:val="00B54BA5"/>
    <w:rsid w:val="00B62C79"/>
    <w:rsid w:val="00B66144"/>
    <w:rsid w:val="00B705AE"/>
    <w:rsid w:val="00B96072"/>
    <w:rsid w:val="00BE22D9"/>
    <w:rsid w:val="00C00A99"/>
    <w:rsid w:val="00C04B3D"/>
    <w:rsid w:val="00C17621"/>
    <w:rsid w:val="00C43FB0"/>
    <w:rsid w:val="00C50616"/>
    <w:rsid w:val="00C63CE0"/>
    <w:rsid w:val="00C746B0"/>
    <w:rsid w:val="00C86ABC"/>
    <w:rsid w:val="00CC322F"/>
    <w:rsid w:val="00CD307A"/>
    <w:rsid w:val="00CF0604"/>
    <w:rsid w:val="00D044AF"/>
    <w:rsid w:val="00D07469"/>
    <w:rsid w:val="00D4109C"/>
    <w:rsid w:val="00D4310A"/>
    <w:rsid w:val="00D43209"/>
    <w:rsid w:val="00D6161F"/>
    <w:rsid w:val="00D778B5"/>
    <w:rsid w:val="00D77DD2"/>
    <w:rsid w:val="00D9151A"/>
    <w:rsid w:val="00DA6BA3"/>
    <w:rsid w:val="00DA74ED"/>
    <w:rsid w:val="00DD0EC0"/>
    <w:rsid w:val="00DE30F5"/>
    <w:rsid w:val="00DF14B9"/>
    <w:rsid w:val="00E12766"/>
    <w:rsid w:val="00E26FE1"/>
    <w:rsid w:val="00E30C23"/>
    <w:rsid w:val="00E43E22"/>
    <w:rsid w:val="00E640A4"/>
    <w:rsid w:val="00E7011E"/>
    <w:rsid w:val="00E8709D"/>
    <w:rsid w:val="00EB3F05"/>
    <w:rsid w:val="00EB5095"/>
    <w:rsid w:val="00EC0B45"/>
    <w:rsid w:val="00EC7746"/>
    <w:rsid w:val="00ED07F0"/>
    <w:rsid w:val="00ED0BFE"/>
    <w:rsid w:val="00ED7036"/>
    <w:rsid w:val="00F312C5"/>
    <w:rsid w:val="00F31BD5"/>
    <w:rsid w:val="00F33883"/>
    <w:rsid w:val="00F35769"/>
    <w:rsid w:val="00F473A2"/>
    <w:rsid w:val="00F75223"/>
    <w:rsid w:val="00F85118"/>
    <w:rsid w:val="00F908B9"/>
    <w:rsid w:val="00FA051B"/>
    <w:rsid w:val="00FB69E5"/>
    <w:rsid w:val="00FC5600"/>
    <w:rsid w:val="00FD5172"/>
    <w:rsid w:val="00FF106A"/>
    <w:rsid w:val="00FF255C"/>
    <w:rsid w:val="03F3809E"/>
    <w:rsid w:val="06039F01"/>
    <w:rsid w:val="072B2160"/>
    <w:rsid w:val="083F1573"/>
    <w:rsid w:val="08E71CAC"/>
    <w:rsid w:val="0AD322FC"/>
    <w:rsid w:val="1092698C"/>
    <w:rsid w:val="10B8DB49"/>
    <w:rsid w:val="13F07C0B"/>
    <w:rsid w:val="17281CCD"/>
    <w:rsid w:val="176127CE"/>
    <w:rsid w:val="1DB740F5"/>
    <w:rsid w:val="1EB33FEA"/>
    <w:rsid w:val="24BAC8AE"/>
    <w:rsid w:val="26B615CD"/>
    <w:rsid w:val="2838BDD1"/>
    <w:rsid w:val="2840F9D3"/>
    <w:rsid w:val="29D48E32"/>
    <w:rsid w:val="2A9DF9CA"/>
    <w:rsid w:val="2D146AF6"/>
    <w:rsid w:val="2EA7FF55"/>
    <w:rsid w:val="3043CFB6"/>
    <w:rsid w:val="322BA418"/>
    <w:rsid w:val="3728927B"/>
    <w:rsid w:val="3A2E79FB"/>
    <w:rsid w:val="3C5A62AC"/>
    <w:rsid w:val="3E1E51B3"/>
    <w:rsid w:val="3FA0F9B7"/>
    <w:rsid w:val="4061E106"/>
    <w:rsid w:val="4062294D"/>
    <w:rsid w:val="41FDB167"/>
    <w:rsid w:val="46D16AD1"/>
    <w:rsid w:val="538F769E"/>
    <w:rsid w:val="54F3E6BB"/>
    <w:rsid w:val="55DFBC28"/>
    <w:rsid w:val="582B877D"/>
    <w:rsid w:val="58B5F259"/>
    <w:rsid w:val="5C9D8E0F"/>
    <w:rsid w:val="5FB3CA72"/>
    <w:rsid w:val="61690B77"/>
    <w:rsid w:val="6B0FA576"/>
    <w:rsid w:val="6C53E69F"/>
    <w:rsid w:val="6E8B0E37"/>
    <w:rsid w:val="6EA39F1C"/>
    <w:rsid w:val="6F8B8761"/>
    <w:rsid w:val="7165BE9D"/>
    <w:rsid w:val="7322ED28"/>
    <w:rsid w:val="77DD35EE"/>
    <w:rsid w:val="7C0063D6"/>
    <w:rsid w:val="7E3306CE"/>
    <w:rsid w:val="7F888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6AA0F"/>
  <w15:docId w15:val="{6FF83981-652C-405D-9B74-977831B7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_UGent"/>
    <w:qFormat/>
    <w:rsid w:val="00AB6B08"/>
    <w:pPr>
      <w:spacing w:after="0" w:line="260" w:lineRule="exact"/>
      <w:jc w:val="both"/>
    </w:pPr>
    <w:rPr>
      <w:rFonts w:ascii="Arial" w:eastAsia="Times New Roman" w:hAnsi="Arial" w:cs="Times New Roman"/>
      <w:sz w:val="20"/>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L2">
    <w:name w:val="_Company name L2"/>
    <w:basedOn w:val="Normal"/>
    <w:uiPriority w:val="20"/>
    <w:rsid w:val="00FA051B"/>
    <w:pPr>
      <w:spacing w:line="240" w:lineRule="exact"/>
      <w:jc w:val="left"/>
    </w:pPr>
    <w:rPr>
      <w:rFonts w:eastAsiaTheme="minorHAnsi" w:cstheme="minorBidi"/>
      <w:caps/>
      <w:color w:val="1E64C8"/>
      <w:sz w:val="18"/>
      <w:szCs w:val="22"/>
    </w:rPr>
  </w:style>
  <w:style w:type="paragraph" w:styleId="Header">
    <w:name w:val="header"/>
    <w:basedOn w:val="Normal"/>
    <w:link w:val="HeaderChar"/>
    <w:uiPriority w:val="99"/>
    <w:unhideWhenUsed/>
    <w:rsid w:val="00F312C5"/>
    <w:pPr>
      <w:tabs>
        <w:tab w:val="center" w:pos="4536"/>
        <w:tab w:val="right" w:pos="9072"/>
      </w:tabs>
      <w:spacing w:line="240" w:lineRule="auto"/>
      <w:jc w:val="left"/>
    </w:pPr>
    <w:rPr>
      <w:rFonts w:eastAsiaTheme="minorHAnsi" w:cstheme="minorBidi"/>
      <w:szCs w:val="22"/>
    </w:rPr>
  </w:style>
  <w:style w:type="character" w:customStyle="1" w:styleId="HeaderChar">
    <w:name w:val="Header Char"/>
    <w:basedOn w:val="DefaultParagraphFont"/>
    <w:link w:val="Header"/>
    <w:uiPriority w:val="99"/>
    <w:rsid w:val="00F312C5"/>
    <w:rPr>
      <w:rFonts w:ascii="Arial" w:hAnsi="Arial"/>
      <w:sz w:val="20"/>
    </w:rPr>
  </w:style>
  <w:style w:type="paragraph" w:styleId="Footer">
    <w:name w:val="footer"/>
    <w:aliases w:val="F_UGent"/>
    <w:basedOn w:val="Normal"/>
    <w:link w:val="FooterChar"/>
    <w:unhideWhenUsed/>
    <w:rsid w:val="00F312C5"/>
    <w:pPr>
      <w:tabs>
        <w:tab w:val="center" w:pos="4536"/>
        <w:tab w:val="right" w:pos="9072"/>
      </w:tabs>
      <w:spacing w:line="240" w:lineRule="auto"/>
      <w:jc w:val="left"/>
    </w:pPr>
    <w:rPr>
      <w:rFonts w:eastAsiaTheme="minorHAnsi" w:cstheme="minorBidi"/>
      <w:szCs w:val="22"/>
    </w:rPr>
  </w:style>
  <w:style w:type="character" w:customStyle="1" w:styleId="FooterChar">
    <w:name w:val="Footer Char"/>
    <w:aliases w:val="F_UGent Char"/>
    <w:basedOn w:val="DefaultParagraphFont"/>
    <w:link w:val="Footer"/>
    <w:uiPriority w:val="99"/>
    <w:rsid w:val="00F312C5"/>
    <w:rPr>
      <w:rFonts w:ascii="Arial" w:hAnsi="Arial"/>
      <w:sz w:val="20"/>
    </w:rPr>
  </w:style>
  <w:style w:type="paragraph" w:customStyle="1" w:styleId="CompanynameL1">
    <w:name w:val="_Company name L1"/>
    <w:basedOn w:val="CompanynameL2"/>
    <w:uiPriority w:val="20"/>
    <w:rsid w:val="001A14DA"/>
    <w:rPr>
      <w:b/>
      <w:u w:val="single"/>
    </w:rPr>
  </w:style>
  <w:style w:type="table" w:styleId="TableGrid">
    <w:name w:val="Table Grid"/>
    <w:basedOn w:val="TableNormal"/>
    <w:uiPriority w:val="5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Normal"/>
    <w:next w:val="Normal"/>
    <w:uiPriority w:val="22"/>
    <w:rsid w:val="001C597D"/>
    <w:pPr>
      <w:framePr w:hSpace="142" w:wrap="around" w:vAnchor="page" w:hAnchor="text" w:y="1804"/>
      <w:spacing w:line="260" w:lineRule="atLeast"/>
      <w:suppressOverlap/>
      <w:jc w:val="left"/>
    </w:pPr>
    <w:rPr>
      <w:rFonts w:eastAsiaTheme="minorHAnsi" w:cstheme="minorBidi"/>
      <w:caps/>
      <w:color w:val="1E64C8"/>
      <w:sz w:val="16"/>
      <w:szCs w:val="22"/>
    </w:rPr>
  </w:style>
  <w:style w:type="character" w:styleId="PlaceholderText">
    <w:name w:val="Placeholder Text"/>
    <w:basedOn w:val="DefaultParagraphFont"/>
    <w:uiPriority w:val="99"/>
    <w:semiHidden/>
    <w:rsid w:val="005A5760"/>
    <w:rPr>
      <w:color w:val="808080"/>
    </w:rPr>
  </w:style>
  <w:style w:type="paragraph" w:customStyle="1" w:styleId="Subject">
    <w:name w:val="_Subject"/>
    <w:basedOn w:val="Normal"/>
    <w:next w:val="Normal"/>
    <w:uiPriority w:val="19"/>
    <w:qFormat/>
    <w:rsid w:val="004D6FA8"/>
    <w:pPr>
      <w:spacing w:after="520"/>
      <w:jc w:val="left"/>
    </w:pPr>
    <w:rPr>
      <w:rFonts w:eastAsiaTheme="minorHAnsi" w:cstheme="minorBidi"/>
      <w:b/>
      <w:szCs w:val="22"/>
    </w:rPr>
  </w:style>
  <w:style w:type="paragraph" w:customStyle="1" w:styleId="Addressing">
    <w:name w:val="_Addressing"/>
    <w:basedOn w:val="Normal"/>
    <w:uiPriority w:val="21"/>
    <w:qFormat/>
    <w:rsid w:val="00A12207"/>
    <w:pPr>
      <w:framePr w:hSpace="142" w:wrap="around" w:vAnchor="page" w:hAnchor="text" w:y="1804"/>
      <w:tabs>
        <w:tab w:val="left" w:pos="284"/>
      </w:tabs>
      <w:suppressOverlap/>
      <w:jc w:val="left"/>
    </w:pPr>
    <w:rPr>
      <w:rFonts w:eastAsiaTheme="minorHAnsi" w:cstheme="minorBidi"/>
      <w:sz w:val="18"/>
      <w:szCs w:val="22"/>
    </w:rPr>
  </w:style>
  <w:style w:type="paragraph" w:customStyle="1" w:styleId="Hiddentext">
    <w:name w:val="_Hidden text"/>
    <w:basedOn w:val="Normal"/>
    <w:next w:val="Normal"/>
    <w:uiPriority w:val="29"/>
    <w:rsid w:val="00A12207"/>
    <w:pPr>
      <w:framePr w:hSpace="142" w:wrap="around" w:vAnchor="page" w:hAnchor="text" w:y="1804"/>
      <w:spacing w:line="260" w:lineRule="atLeast"/>
      <w:suppressOverlap/>
      <w:jc w:val="left"/>
    </w:pPr>
    <w:rPr>
      <w:rFonts w:eastAsiaTheme="minorHAnsi" w:cstheme="minorBidi"/>
      <w:color w:val="FFFFFF" w:themeColor="background1"/>
      <w:szCs w:val="22"/>
    </w:rPr>
  </w:style>
  <w:style w:type="paragraph" w:styleId="CommentText">
    <w:name w:val="annotation text"/>
    <w:basedOn w:val="Normal"/>
    <w:link w:val="CommentTextChar"/>
    <w:uiPriority w:val="99"/>
    <w:semiHidden/>
    <w:unhideWhenUsed/>
    <w:rsid w:val="009C09D6"/>
    <w:pPr>
      <w:spacing w:line="240" w:lineRule="auto"/>
      <w:jc w:val="left"/>
    </w:pPr>
    <w:rPr>
      <w:rFonts w:eastAsiaTheme="minorHAnsi" w:cstheme="minorBidi"/>
      <w:szCs w:val="20"/>
    </w:rPr>
  </w:style>
  <w:style w:type="character" w:customStyle="1" w:styleId="CommentTextChar">
    <w:name w:val="Comment Text Char"/>
    <w:basedOn w:val="DefaultParagraphFont"/>
    <w:link w:val="CommentText"/>
    <w:uiPriority w:val="99"/>
    <w:semiHidden/>
    <w:rsid w:val="009C09D6"/>
    <w:rPr>
      <w:rFonts w:ascii="Arial" w:hAnsi="Arial"/>
      <w:sz w:val="20"/>
      <w:szCs w:val="20"/>
      <w:lang w:val="en-GB"/>
    </w:rPr>
  </w:style>
  <w:style w:type="character" w:styleId="Hyperlink">
    <w:name w:val="Hyperlink"/>
    <w:rsid w:val="00AB6B08"/>
    <w:rPr>
      <w:color w:val="0000FF"/>
      <w:u w:val="single"/>
    </w:rPr>
  </w:style>
  <w:style w:type="paragraph" w:styleId="BalloonText">
    <w:name w:val="Balloon Text"/>
    <w:basedOn w:val="Normal"/>
    <w:link w:val="BalloonTextChar"/>
    <w:uiPriority w:val="99"/>
    <w:semiHidden/>
    <w:unhideWhenUsed/>
    <w:rsid w:val="00B62C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C79"/>
    <w:rPr>
      <w:rFonts w:ascii="Tahoma" w:eastAsia="Times New Roman" w:hAnsi="Tahoma" w:cs="Tahoma"/>
      <w:sz w:val="16"/>
      <w:szCs w:val="16"/>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840">
      <w:bodyDiv w:val="1"/>
      <w:marLeft w:val="0"/>
      <w:marRight w:val="0"/>
      <w:marTop w:val="0"/>
      <w:marBottom w:val="0"/>
      <w:divBdr>
        <w:top w:val="none" w:sz="0" w:space="0" w:color="auto"/>
        <w:left w:val="none" w:sz="0" w:space="0" w:color="auto"/>
        <w:bottom w:val="none" w:sz="0" w:space="0" w:color="auto"/>
        <w:right w:val="none" w:sz="0" w:space="0" w:color="auto"/>
      </w:divBdr>
    </w:div>
    <w:div w:id="202790648">
      <w:bodyDiv w:val="1"/>
      <w:marLeft w:val="0"/>
      <w:marRight w:val="0"/>
      <w:marTop w:val="0"/>
      <w:marBottom w:val="0"/>
      <w:divBdr>
        <w:top w:val="none" w:sz="0" w:space="0" w:color="auto"/>
        <w:left w:val="none" w:sz="0" w:space="0" w:color="auto"/>
        <w:bottom w:val="none" w:sz="0" w:space="0" w:color="auto"/>
        <w:right w:val="none" w:sz="0" w:space="0" w:color="auto"/>
      </w:divBdr>
    </w:div>
    <w:div w:id="805586567">
      <w:bodyDiv w:val="1"/>
      <w:marLeft w:val="0"/>
      <w:marRight w:val="0"/>
      <w:marTop w:val="0"/>
      <w:marBottom w:val="0"/>
      <w:divBdr>
        <w:top w:val="none" w:sz="0" w:space="0" w:color="auto"/>
        <w:left w:val="none" w:sz="0" w:space="0" w:color="auto"/>
        <w:bottom w:val="none" w:sz="0" w:space="0" w:color="auto"/>
        <w:right w:val="none" w:sz="0" w:space="0" w:color="auto"/>
      </w:divBdr>
    </w:div>
    <w:div w:id="1359697592">
      <w:bodyDiv w:val="1"/>
      <w:marLeft w:val="0"/>
      <w:marRight w:val="0"/>
      <w:marTop w:val="0"/>
      <w:marBottom w:val="0"/>
      <w:divBdr>
        <w:top w:val="none" w:sz="0" w:space="0" w:color="auto"/>
        <w:left w:val="none" w:sz="0" w:space="0" w:color="auto"/>
        <w:bottom w:val="none" w:sz="0" w:space="0" w:color="auto"/>
        <w:right w:val="none" w:sz="0" w:space="0" w:color="auto"/>
      </w:divBdr>
    </w:div>
    <w:div w:id="1474372285">
      <w:bodyDiv w:val="1"/>
      <w:marLeft w:val="0"/>
      <w:marRight w:val="0"/>
      <w:marTop w:val="0"/>
      <w:marBottom w:val="0"/>
      <w:divBdr>
        <w:top w:val="none" w:sz="0" w:space="0" w:color="auto"/>
        <w:left w:val="none" w:sz="0" w:space="0" w:color="auto"/>
        <w:bottom w:val="none" w:sz="0" w:space="0" w:color="auto"/>
        <w:right w:val="none" w:sz="0" w:space="0" w:color="auto"/>
      </w:divBdr>
    </w:div>
    <w:div w:id="20818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tiwi.ugent.b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tiwi.ugent.b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een\Downloads\Masterproeven\brief_UGent_EA_N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0003BC939E5414EA0086250F81C8329" ma:contentTypeVersion="" ma:contentTypeDescription="Een nieuw document maken." ma:contentTypeScope="" ma:versionID="735435357d8d7a6cc22e793eb0436b99">
  <xsd:schema xmlns:xsd="http://www.w3.org/2001/XMLSchema" xmlns:xs="http://www.w3.org/2001/XMLSchema" xmlns:p="http://schemas.microsoft.com/office/2006/metadata/properties" targetNamespace="http://schemas.microsoft.com/office/2006/metadata/properties" ma:root="true" ma:fieldsID="ded2a6fdfcb71de048e140027f1bc31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F06D14-74F0-4F5B-B779-5C878B3C3B8D}">
  <ds:schemaRefs>
    <ds:schemaRef ds:uri="http://schemas.openxmlformats.org/officeDocument/2006/bibliography"/>
  </ds:schemaRefs>
</ds:datastoreItem>
</file>

<file path=customXml/itemProps2.xml><?xml version="1.0" encoding="utf-8"?>
<ds:datastoreItem xmlns:ds="http://schemas.openxmlformats.org/officeDocument/2006/customXml" ds:itemID="{ED3DF66A-CCD3-4F11-B9B5-75DCD6C9A5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06214A-7E85-4712-AD3E-075903911821}">
  <ds:schemaRefs>
    <ds:schemaRef ds:uri="http://schemas.microsoft.com/sharepoint/v3/contenttype/forms"/>
  </ds:schemaRefs>
</ds:datastoreItem>
</file>

<file path=customXml/itemProps4.xml><?xml version="1.0" encoding="utf-8"?>
<ds:datastoreItem xmlns:ds="http://schemas.openxmlformats.org/officeDocument/2006/customXml" ds:itemID="{28FC19C3-4DD1-422B-943D-682B02735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brief_UGent_EA_NL.dotx</Template>
  <TotalTime>181</TotalTime>
  <Pages>6</Pages>
  <Words>1315</Words>
  <Characters>7496</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Werkplan Masterproef</vt:lpstr>
      <vt:lpstr>Werkplan Masterproef</vt:lpstr>
    </vt:vector>
  </TitlesOfParts>
  <Company>Universiteit Gent</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 Masterproef</dc:title>
  <dc:creator>Marleen</dc:creator>
  <cp:lastModifiedBy>Xander De Visch</cp:lastModifiedBy>
  <cp:revision>42</cp:revision>
  <cp:lastPrinted>2016-12-09T17:30:00Z</cp:lastPrinted>
  <dcterms:created xsi:type="dcterms:W3CDTF">2022-07-06T14:01:00Z</dcterms:created>
  <dcterms:modified xsi:type="dcterms:W3CDTF">2022-09-30T12:50:00Z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0x010100F0003BC939E5414EA0086250F81C8329</vt:lpwstr>
  </property>
</Properties>
</file>